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A0B94" w14:textId="5B743DFF" w:rsidR="009A09D9" w:rsidRDefault="000712CB" w:rsidP="00FF11BB">
      <w:pPr>
        <w:rPr>
          <w:rStyle w:val="Heading1Char"/>
        </w:rPr>
      </w:pPr>
      <w:r>
        <w:rPr>
          <w:noProof/>
        </w:rPr>
        <mc:AlternateContent>
          <mc:Choice Requires="wps">
            <w:drawing>
              <wp:anchor distT="0" distB="0" distL="114300" distR="114300" simplePos="0" relativeHeight="251659264" behindDoc="0" locked="0" layoutInCell="0" allowOverlap="1" wp14:anchorId="59BBD497" wp14:editId="1979453E">
                <wp:simplePos x="0" y="0"/>
                <wp:positionH relativeFrom="margin">
                  <wp:align>right</wp:align>
                </wp:positionH>
                <wp:positionV relativeFrom="margin">
                  <wp:posOffset>-357588</wp:posOffset>
                </wp:positionV>
                <wp:extent cx="5943600" cy="10551381"/>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0551381"/>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4984" w:type="pct"/>
                              <w:tblInd w:w="-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682"/>
                            </w:tblGrid>
                            <w:tr w:rsidR="006D4BFE" w14:paraId="12BBB07A" w14:textId="77777777" w:rsidTr="000712CB">
                              <w:trPr>
                                <w:trHeight w:val="2176"/>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14:paraId="29CE3F56" w14:textId="77777777" w:rsidR="006D4BFE" w:rsidRDefault="006D4BFE">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14:paraId="686088B4" w14:textId="720B59BD" w:rsidR="006D4BFE" w:rsidRDefault="00C20AA2">
                                  <w:pPr>
                                    <w:pStyle w:val="NoSpacing"/>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itle"/>
                                      <w:id w:val="-634651002"/>
                                      <w:dataBinding w:prefixMappings="xmlns:ns0='http://schemas.openxmlformats.org/package/2006/metadata/core-properties' xmlns:ns1='http://purl.org/dc/elements/1.1/'" w:xpath="/ns0:coreProperties[1]/ns1:title[1]" w:storeItemID="{6C3C8BC8-F283-45AE-878A-BAB7291924A1}"/>
                                      <w:text/>
                                    </w:sdtPr>
                                    <w:sdtEndPr/>
                                    <w:sdtContent>
                                      <w:r w:rsidR="002E4F8F" w:rsidRPr="009F0E17">
                                        <w:rPr>
                                          <w:rFonts w:asciiTheme="majorHAnsi" w:eastAsiaTheme="majorEastAsia" w:hAnsiTheme="majorHAnsi" w:cstheme="majorBidi"/>
                                          <w:color w:val="727CA3" w:themeColor="accent1"/>
                                          <w:sz w:val="52"/>
                                          <w:szCs w:val="52"/>
                                        </w:rPr>
                                        <w:t xml:space="preserve">Comparative analysis of Classification Techniques </w:t>
                                      </w:r>
                                      <w:r w:rsidR="009F0E17">
                                        <w:rPr>
                                          <w:rFonts w:asciiTheme="majorHAnsi" w:eastAsiaTheme="majorEastAsia" w:hAnsiTheme="majorHAnsi" w:cstheme="majorBidi"/>
                                          <w:color w:val="727CA3" w:themeColor="accent1"/>
                                          <w:sz w:val="52"/>
                                          <w:szCs w:val="52"/>
                                        </w:rPr>
                                        <w:t>in</w:t>
                                      </w:r>
                                      <w:r w:rsidR="002E4F8F" w:rsidRPr="009F0E17">
                                        <w:rPr>
                                          <w:rFonts w:asciiTheme="majorHAnsi" w:eastAsiaTheme="majorEastAsia" w:hAnsiTheme="majorHAnsi" w:cstheme="majorBidi"/>
                                          <w:color w:val="727CA3" w:themeColor="accent1"/>
                                          <w:sz w:val="52"/>
                                          <w:szCs w:val="52"/>
                                        </w:rPr>
                                        <w:t xml:space="preserve"> Machine Learning</w:t>
                                      </w:r>
                                    </w:sdtContent>
                                  </w:sdt>
                                </w:p>
                                <w:p w14:paraId="5A693FA6" w14:textId="3936177F" w:rsidR="006D4BFE" w:rsidRDefault="006D4BFE">
                                  <w:pPr>
                                    <w:pStyle w:val="NoSpacing"/>
                                    <w:spacing w:line="276" w:lineRule="auto"/>
                                    <w:jc w:val="right"/>
                                    <w:rPr>
                                      <w:rFonts w:asciiTheme="majorHAnsi" w:eastAsiaTheme="majorEastAsia" w:hAnsiTheme="majorHAnsi" w:cstheme="majorBidi"/>
                                      <w:color w:val="9FB8CD" w:themeColor="accent2"/>
                                      <w:sz w:val="24"/>
                                    </w:rPr>
                                  </w:pPr>
                                </w:p>
                              </w:tc>
                            </w:tr>
                            <w:tr w:rsidR="006D4BFE" w14:paraId="5B0409A3" w14:textId="77777777" w:rsidTr="000712CB">
                              <w:trPr>
                                <w:trHeight w:val="55"/>
                              </w:trPr>
                              <w:tc>
                                <w:tcPr>
                                  <w:tcW w:w="360" w:type="dxa"/>
                                  <w:tcBorders>
                                    <w:top w:val="single" w:sz="6" w:space="0" w:color="9FB8CD" w:themeColor="accent2"/>
                                    <w:left w:val="nil"/>
                                    <w:bottom w:val="single" w:sz="6" w:space="0" w:color="AAB0C7" w:themeColor="accent1" w:themeTint="99"/>
                                    <w:right w:val="nil"/>
                                  </w:tcBorders>
                                </w:tcPr>
                                <w:p w14:paraId="456E04BF" w14:textId="77777777" w:rsidR="006D4BFE" w:rsidRDefault="006D4BFE">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14:paraId="28B8F7B8" w14:textId="77777777" w:rsidR="006D4BFE" w:rsidRDefault="006D4BFE">
                                  <w:pPr>
                                    <w:pStyle w:val="NoSpacing"/>
                                    <w:rPr>
                                      <w:sz w:val="16"/>
                                      <w:szCs w:val="16"/>
                                    </w:rPr>
                                  </w:pPr>
                                </w:p>
                              </w:tc>
                            </w:tr>
                            <w:tr w:rsidR="006D4BFE" w14:paraId="1AF618B6" w14:textId="77777777" w:rsidTr="000712CB">
                              <w:trPr>
                                <w:trHeight w:val="866"/>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14:paraId="44F28A1B" w14:textId="77777777" w:rsidR="006D4BFE" w:rsidRDefault="006D4BFE">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14:paraId="2A15B4E8" w14:textId="260F9B95" w:rsidR="000712CB" w:rsidRPr="000712CB" w:rsidRDefault="000712CB" w:rsidP="000712CB">
                                  <w:pPr>
                                    <w:pStyle w:val="NoSpacing"/>
                                    <w:rPr>
                                      <w:color w:val="727CA3" w:themeColor="accent1"/>
                                      <w:sz w:val="36"/>
                                      <w:szCs w:val="36"/>
                                    </w:rPr>
                                  </w:pPr>
                                  <w:proofErr w:type="gramStart"/>
                                  <w:r w:rsidRPr="000712CB">
                                    <w:rPr>
                                      <w:color w:val="727CA3" w:themeColor="accent1"/>
                                      <w:sz w:val="36"/>
                                      <w:szCs w:val="36"/>
                                    </w:rPr>
                                    <w:t>Name :</w:t>
                                  </w:r>
                                  <w:proofErr w:type="gramEnd"/>
                                  <w:r w:rsidRPr="000712CB">
                                    <w:rPr>
                                      <w:color w:val="727CA3" w:themeColor="accent1"/>
                                      <w:sz w:val="36"/>
                                      <w:szCs w:val="36"/>
                                    </w:rPr>
                                    <w:t xml:space="preserve"> Aakash Decosta</w:t>
                                  </w:r>
                                </w:p>
                                <w:p w14:paraId="6E437CE1" w14:textId="77777777" w:rsidR="000712CB" w:rsidRPr="000712CB" w:rsidRDefault="000712CB" w:rsidP="000712CB">
                                  <w:pPr>
                                    <w:pStyle w:val="NoSpacing"/>
                                    <w:rPr>
                                      <w:color w:val="727CA3" w:themeColor="accent1"/>
                                      <w:sz w:val="36"/>
                                      <w:szCs w:val="36"/>
                                    </w:rPr>
                                  </w:pPr>
                                  <w:proofErr w:type="gramStart"/>
                                  <w:r w:rsidRPr="000712CB">
                                    <w:rPr>
                                      <w:color w:val="727CA3" w:themeColor="accent1"/>
                                      <w:sz w:val="36"/>
                                      <w:szCs w:val="36"/>
                                    </w:rPr>
                                    <w:t>Roll :</w:t>
                                  </w:r>
                                  <w:proofErr w:type="gramEnd"/>
                                  <w:r w:rsidRPr="000712CB">
                                    <w:rPr>
                                      <w:color w:val="727CA3" w:themeColor="accent1"/>
                                      <w:sz w:val="36"/>
                                      <w:szCs w:val="36"/>
                                    </w:rPr>
                                    <w:t xml:space="preserve">  521</w:t>
                                  </w:r>
                                </w:p>
                                <w:p w14:paraId="27A90A1F" w14:textId="74B12885" w:rsidR="000712CB" w:rsidRPr="000712CB" w:rsidRDefault="000712CB" w:rsidP="000712CB">
                                  <w:pPr>
                                    <w:pStyle w:val="NoSpacing"/>
                                    <w:rPr>
                                      <w:color w:val="727CA3" w:themeColor="accent1"/>
                                      <w:sz w:val="36"/>
                                      <w:szCs w:val="36"/>
                                    </w:rPr>
                                  </w:pPr>
                                  <w:proofErr w:type="gramStart"/>
                                  <w:r w:rsidRPr="000712CB">
                                    <w:rPr>
                                      <w:color w:val="727CA3" w:themeColor="accent1"/>
                                      <w:sz w:val="36"/>
                                      <w:szCs w:val="36"/>
                                    </w:rPr>
                                    <w:t>Dept :</w:t>
                                  </w:r>
                                  <w:proofErr w:type="gramEnd"/>
                                  <w:r w:rsidRPr="000712CB">
                                    <w:rPr>
                                      <w:color w:val="727CA3" w:themeColor="accent1"/>
                                      <w:sz w:val="36"/>
                                      <w:szCs w:val="36"/>
                                    </w:rPr>
                                    <w:t xml:space="preserve"> MCMS 2018-2020</w:t>
                                  </w:r>
                                </w:p>
                              </w:tc>
                            </w:tr>
                            <w:tr w:rsidR="006D4BFE" w14:paraId="5D7BA2B0" w14:textId="77777777" w:rsidTr="000712CB">
                              <w:trPr>
                                <w:trHeight w:val="14768"/>
                              </w:trPr>
                              <w:tc>
                                <w:tcPr>
                                  <w:tcW w:w="360" w:type="dxa"/>
                                  <w:tcBorders>
                                    <w:top w:val="dashed" w:sz="6" w:space="0" w:color="C5D4E1" w:themeColor="accent2" w:themeTint="99"/>
                                    <w:left w:val="nil"/>
                                    <w:bottom w:val="single" w:sz="6" w:space="0" w:color="AAB0C7" w:themeColor="accent1" w:themeTint="99"/>
                                    <w:right w:val="nil"/>
                                  </w:tcBorders>
                                </w:tcPr>
                                <w:p w14:paraId="647B7177"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2E887771" w14:textId="77777777" w:rsidR="006D4BFE" w:rsidRPr="000712CB" w:rsidRDefault="006D4BFE">
                                  <w:pPr>
                                    <w:pStyle w:val="NoSpacing"/>
                                    <w:rPr>
                                      <w:rFonts w:ascii="Times New Roman" w:hAnsi="Times New Roman" w:cs="Times New Roman"/>
                                      <w:sz w:val="24"/>
                                      <w:szCs w:val="24"/>
                                    </w:rPr>
                                  </w:pPr>
                                </w:p>
                                <w:p w14:paraId="6F38DB76" w14:textId="77777777" w:rsidR="000712CB" w:rsidRPr="000712CB" w:rsidRDefault="000712CB">
                                  <w:pPr>
                                    <w:pStyle w:val="NoSpacing"/>
                                    <w:rPr>
                                      <w:rFonts w:ascii="Times New Roman" w:hAnsi="Times New Roman" w:cs="Times New Roman"/>
                                      <w:sz w:val="24"/>
                                      <w:szCs w:val="24"/>
                                    </w:rPr>
                                  </w:pPr>
                                </w:p>
                                <w:p w14:paraId="66BB43DE" w14:textId="77777777" w:rsidR="000712CB" w:rsidRPr="000712CB" w:rsidRDefault="000712CB" w:rsidP="000712CB">
                                  <w:pPr>
                                    <w:pStyle w:val="Heading1"/>
                                    <w:rPr>
                                      <w:rFonts w:ascii="Times New Roman" w:hAnsi="Times New Roman" w:cs="Times New Roman"/>
                                      <w:sz w:val="24"/>
                                      <w:szCs w:val="24"/>
                                    </w:rPr>
                                  </w:pPr>
                                  <w:r w:rsidRPr="000712CB">
                                    <w:rPr>
                                      <w:rFonts w:ascii="Times New Roman" w:hAnsi="Times New Roman" w:cs="Times New Roman"/>
                                      <w:sz w:val="24"/>
                                      <w:szCs w:val="24"/>
                                    </w:rPr>
                                    <w:t>Abstract</w:t>
                                  </w:r>
                                </w:p>
                                <w:p w14:paraId="510B93D2" w14:textId="70EE603C" w:rsidR="000712CB" w:rsidRPr="007D40C8" w:rsidRDefault="002E4F8F" w:rsidP="000712CB">
                                  <w:pPr>
                                    <w:rPr>
                                      <w:rFonts w:cs="Times New Roman"/>
                                    </w:rPr>
                                  </w:pPr>
                                  <w:r w:rsidRPr="007D40C8">
                                    <w:rPr>
                                      <w:rFonts w:cs="Times New Roman"/>
                                    </w:rPr>
                                    <w:t xml:space="preserve">Supervised learning </w:t>
                                  </w:r>
                                  <w:r w:rsidR="00F930C4" w:rsidRPr="007D40C8">
                                    <w:rPr>
                                      <w:rFonts w:cs="Times New Roman"/>
                                    </w:rPr>
                                    <w:t>is</w:t>
                                  </w:r>
                                  <w:r w:rsidRPr="007D40C8">
                                    <w:rPr>
                                      <w:rFonts w:cs="Times New Roman"/>
                                    </w:rPr>
                                    <w:t xml:space="preserve"> of two types Regression and Classification.</w:t>
                                  </w:r>
                                  <w:r w:rsidR="00F930C4" w:rsidRPr="007D40C8">
                                    <w:rPr>
                                      <w:rFonts w:cs="Times New Roman"/>
                                    </w:rPr>
                                    <w:t xml:space="preserve"> </w:t>
                                  </w:r>
                                  <w:r w:rsidRPr="007D40C8">
                                    <w:rPr>
                                      <w:rFonts w:cs="Times New Roman"/>
                                    </w:rPr>
                                    <w:t xml:space="preserve">Classification </w:t>
                                  </w:r>
                                  <w:r w:rsidR="000712CB" w:rsidRPr="007D40C8">
                                    <w:rPr>
                                      <w:rFonts w:cs="Times New Roman"/>
                                    </w:rPr>
                                    <w:t>specifies the class to which data elements belong</w:t>
                                  </w:r>
                                  <w:r w:rsidRPr="007D40C8">
                                    <w:rPr>
                                      <w:rFonts w:cs="Times New Roman"/>
                                    </w:rPr>
                                    <w:t>s</w:t>
                                  </w:r>
                                  <w:r w:rsidR="000712CB" w:rsidRPr="007D40C8">
                                    <w:rPr>
                                      <w:rFonts w:cs="Times New Roman"/>
                                    </w:rPr>
                                    <w:t xml:space="preserve"> to</w:t>
                                  </w:r>
                                  <w:r w:rsidRPr="007D40C8">
                                    <w:rPr>
                                      <w:rFonts w:cs="Times New Roman"/>
                                    </w:rPr>
                                    <w:t>.</w:t>
                                  </w:r>
                                  <w:r w:rsidR="00F930C4" w:rsidRPr="007D40C8">
                                    <w:rPr>
                                      <w:rFonts w:cs="Times New Roman"/>
                                    </w:rPr>
                                    <w:t xml:space="preserve"> </w:t>
                                  </w:r>
                                  <w:r w:rsidRPr="007D40C8">
                                    <w:rPr>
                                      <w:rFonts w:cs="Times New Roman"/>
                                    </w:rPr>
                                    <w:t>It</w:t>
                                  </w:r>
                                  <w:r w:rsidR="000712CB" w:rsidRPr="007D40C8">
                                    <w:rPr>
                                      <w:rFonts w:cs="Times New Roman"/>
                                    </w:rPr>
                                    <w:t xml:space="preserve"> is best used when the output has finite and discrete values. It predicts a class for an input variable as well.</w:t>
                                  </w:r>
                                </w:p>
                                <w:p w14:paraId="4432BB3A" w14:textId="7A743A6E" w:rsidR="000712CB" w:rsidRPr="007D40C8" w:rsidRDefault="002E4F8F" w:rsidP="000712CB">
                                  <w:pPr>
                                    <w:rPr>
                                      <w:rFonts w:cs="Times New Roman"/>
                                    </w:rPr>
                                  </w:pPr>
                                  <w:r w:rsidRPr="007D40C8">
                                    <w:rPr>
                                      <w:rFonts w:cs="Times New Roman"/>
                                    </w:rPr>
                                    <w:t>C</w:t>
                                  </w:r>
                                  <w:r w:rsidR="000712CB" w:rsidRPr="007D40C8">
                                    <w:rPr>
                                      <w:rFonts w:cs="Times New Roman"/>
                                    </w:rPr>
                                    <w:t xml:space="preserve">lassification is a learning approach in which the </w:t>
                                  </w:r>
                                  <w:r w:rsidRPr="007D40C8">
                                    <w:rPr>
                                      <w:rFonts w:cs="Times New Roman"/>
                                    </w:rPr>
                                    <w:t>machine</w:t>
                                  </w:r>
                                  <w:r w:rsidR="000712CB" w:rsidRPr="007D40C8">
                                    <w:rPr>
                                      <w:rFonts w:cs="Times New Roman"/>
                                    </w:rPr>
                                    <w:t xml:space="preserve"> learns from the data input given to it and then uses this learning to classify new observation. This data set may simply be bi-class (like identifying whether the person is male or female or that the mail is spam or non-spam) or it may be multi-class too. </w:t>
                                  </w:r>
                                  <w:r w:rsidRPr="007D40C8">
                                    <w:rPr>
                                      <w:rFonts w:cs="Times New Roman"/>
                                    </w:rPr>
                                    <w:t>Some classical problems of classification</w:t>
                                  </w:r>
                                  <w:r w:rsidR="000712CB" w:rsidRPr="007D40C8">
                                    <w:rPr>
                                      <w:rFonts w:cs="Times New Roman"/>
                                    </w:rPr>
                                    <w:t xml:space="preserve"> are speech recognition, handwriting recognition, biometric identification, document classification, etc.</w:t>
                                  </w:r>
                                </w:p>
                                <w:p w14:paraId="69457509" w14:textId="17C6C449" w:rsidR="000712CB" w:rsidRPr="007D40C8" w:rsidRDefault="002E4F8F" w:rsidP="000712CB">
                                  <w:pPr>
                                    <w:rPr>
                                      <w:rFonts w:cs="Times New Roman"/>
                                    </w:rPr>
                                  </w:pPr>
                                  <w:r w:rsidRPr="007D40C8">
                                    <w:rPr>
                                      <w:rFonts w:cs="Times New Roman"/>
                                    </w:rPr>
                                    <w:t>In this</w:t>
                                  </w:r>
                                  <w:r w:rsidR="000712CB" w:rsidRPr="007D40C8">
                                    <w:rPr>
                                      <w:rFonts w:cs="Times New Roman"/>
                                    </w:rPr>
                                    <w:t xml:space="preserve"> </w:t>
                                  </w:r>
                                  <w:r w:rsidR="003D358B" w:rsidRPr="007D40C8">
                                    <w:rPr>
                                      <w:rFonts w:cs="Times New Roman"/>
                                    </w:rPr>
                                    <w:t>paper</w:t>
                                  </w:r>
                                  <w:r w:rsidR="000712CB" w:rsidRPr="007D40C8">
                                    <w:rPr>
                                      <w:rFonts w:cs="Times New Roman"/>
                                    </w:rPr>
                                    <w:t xml:space="preserve"> </w:t>
                                  </w:r>
                                  <w:r w:rsidRPr="007D40C8">
                                    <w:rPr>
                                      <w:rFonts w:cs="Times New Roman"/>
                                    </w:rPr>
                                    <w:t>we are going</w:t>
                                  </w:r>
                                  <w:r w:rsidR="000712CB" w:rsidRPr="007D40C8">
                                    <w:rPr>
                                      <w:rFonts w:cs="Times New Roman"/>
                                    </w:rPr>
                                    <w:t xml:space="preserve"> to </w:t>
                                  </w:r>
                                  <w:r w:rsidRPr="007D40C8">
                                    <w:rPr>
                                      <w:rFonts w:cs="Times New Roman"/>
                                    </w:rPr>
                                    <w:t>study</w:t>
                                  </w:r>
                                  <w:r w:rsidR="000712CB" w:rsidRPr="007D40C8">
                                    <w:rPr>
                                      <w:rFonts w:cs="Times New Roman"/>
                                    </w:rPr>
                                    <w:t xml:space="preserve"> </w:t>
                                  </w:r>
                                  <w:r w:rsidRPr="007D40C8">
                                    <w:rPr>
                                      <w:rFonts w:cs="Times New Roman"/>
                                    </w:rPr>
                                    <w:t>seven</w:t>
                                  </w:r>
                                  <w:r w:rsidR="000712CB" w:rsidRPr="007D40C8">
                                    <w:rPr>
                                      <w:rFonts w:cs="Times New Roman"/>
                                    </w:rPr>
                                    <w:t xml:space="preserve"> most commonly used classification algorithms along with the python code: Logistic Regression, Naïve Bayes</w:t>
                                  </w:r>
                                  <w:r w:rsidR="009A09D9" w:rsidRPr="007D40C8">
                                    <w:rPr>
                                      <w:rFonts w:cs="Times New Roman"/>
                                    </w:rPr>
                                    <w:t xml:space="preserve">, </w:t>
                                  </w:r>
                                  <w:r w:rsidR="000712CB" w:rsidRPr="007D40C8">
                                    <w:rPr>
                                      <w:rFonts w:cs="Times New Roman"/>
                                    </w:rPr>
                                    <w:t xml:space="preserve">K-Nearest </w:t>
                                  </w:r>
                                  <w:r w:rsidR="009A09D9" w:rsidRPr="007D40C8">
                                    <w:rPr>
                                      <w:rFonts w:cs="Times New Roman"/>
                                    </w:rPr>
                                    <w:t>Neighbors</w:t>
                                  </w:r>
                                  <w:r w:rsidR="000712CB" w:rsidRPr="007D40C8">
                                    <w:rPr>
                                      <w:rFonts w:cs="Times New Roman"/>
                                    </w:rPr>
                                    <w:t>, Decision Tree, Random Forest, and Support Vector Machine.</w:t>
                                  </w:r>
                                </w:p>
                                <w:p w14:paraId="6DCC14C5" w14:textId="55267354" w:rsidR="000712CB" w:rsidRDefault="000712CB" w:rsidP="000712CB">
                                  <w:pPr>
                                    <w:pStyle w:val="Heading1"/>
                                  </w:pPr>
                                  <w:r>
                                    <w:t>Keyword</w:t>
                                  </w:r>
                                </w:p>
                                <w:p w14:paraId="3F233029" w14:textId="515970CD" w:rsidR="000712CB" w:rsidRPr="000712CB" w:rsidRDefault="000712CB" w:rsidP="000712CB">
                                  <w:pPr>
                                    <w:rPr>
                                      <w:rFonts w:ascii="Times New Roman" w:hAnsi="Times New Roman" w:cs="Times New Roman"/>
                                      <w:sz w:val="24"/>
                                      <w:szCs w:val="24"/>
                                    </w:rPr>
                                  </w:pPr>
                                  <w:r>
                                    <w:t>Classifier, Classification model, Feature Selection, Binary Classification, Multi-class classification, Multi-label classification</w:t>
                                  </w:r>
                                </w:p>
                                <w:p w14:paraId="66E55294" w14:textId="4EFD2599" w:rsidR="000712CB" w:rsidRDefault="00EF670D" w:rsidP="00EF670D">
                                  <w:pPr>
                                    <w:pStyle w:val="Heading1"/>
                                  </w:pPr>
                                  <w:r>
                                    <w:t>Introduction</w:t>
                                  </w:r>
                                </w:p>
                                <w:p w14:paraId="754A363F" w14:textId="54D7359C" w:rsidR="00FF11BB" w:rsidRDefault="007D40C8" w:rsidP="000712CB">
                                  <w:pPr>
                                    <w:rPr>
                                      <w:rFonts w:cs="Times New Roman"/>
                                    </w:rPr>
                                  </w:pPr>
                                  <w:r w:rsidRPr="007D40C8">
                                    <w:rPr>
                                      <w:rFonts w:cs="Times New Roman"/>
                                    </w:rPr>
                                    <w:t>Machine learning</w:t>
                                  </w:r>
                                  <w:r>
                                    <w:rPr>
                                      <w:rFonts w:cs="Times New Roman"/>
                                    </w:rPr>
                                    <w:t xml:space="preserve"> </w:t>
                                  </w:r>
                                  <w:r w:rsidRPr="007D40C8">
                                    <w:rPr>
                                      <w:rFonts w:cs="Times New Roman"/>
                                    </w:rPr>
                                    <w:t>techniques</w:t>
                                  </w:r>
                                  <w:r>
                                    <w:rPr>
                                      <w:rFonts w:cs="Times New Roman"/>
                                    </w:rPr>
                                    <w:t xml:space="preserve"> </w:t>
                                  </w:r>
                                  <w:r w:rsidRPr="007D40C8">
                                    <w:rPr>
                                      <w:rFonts w:cs="Times New Roman"/>
                                    </w:rPr>
                                    <w:t xml:space="preserve">used to teach machines how to handle </w:t>
                                  </w:r>
                                  <w:r>
                                    <w:rPr>
                                      <w:rFonts w:cs="Times New Roman"/>
                                    </w:rPr>
                                    <w:t>large sets of</w:t>
                                  </w:r>
                                  <w:r w:rsidRPr="007D40C8">
                                    <w:rPr>
                                      <w:rFonts w:cs="Times New Roman"/>
                                    </w:rPr>
                                    <w:t xml:space="preserve"> data</w:t>
                                  </w:r>
                                  <w:r>
                                    <w:rPr>
                                      <w:rFonts w:cs="Times New Roman"/>
                                    </w:rPr>
                                    <w:t xml:space="preserve"> so that it can be used for some kind of prediction or recognition purpose. While we are using classification approach for </w:t>
                                  </w:r>
                                  <w:proofErr w:type="spellStart"/>
                                  <w:r>
                                    <w:rPr>
                                      <w:rFonts w:cs="Times New Roman"/>
                                    </w:rPr>
                                    <w:t>predictiong</w:t>
                                  </w:r>
                                  <w:proofErr w:type="spellEnd"/>
                                  <w:r>
                                    <w:rPr>
                                      <w:rFonts w:cs="Times New Roman"/>
                                    </w:rPr>
                                    <w:t xml:space="preserve"> data we may find there are various classification algorithms. </w:t>
                                  </w:r>
                                  <w:proofErr w:type="gramStart"/>
                                  <w:r>
                                    <w:rPr>
                                      <w:rFonts w:cs="Times New Roman"/>
                                    </w:rPr>
                                    <w:t>So</w:t>
                                  </w:r>
                                  <w:proofErr w:type="gramEnd"/>
                                  <w:r>
                                    <w:rPr>
                                      <w:rFonts w:cs="Times New Roman"/>
                                    </w:rPr>
                                    <w:t xml:space="preserve"> the question that arise at that moment is which algorithm to choose and which one more accurate. In this paper we are going to study about few of the classification algorithm and test it on a </w:t>
                                  </w:r>
                                  <w:proofErr w:type="spellStart"/>
                                  <w:proofErr w:type="gramStart"/>
                                  <w:r>
                                    <w:rPr>
                                      <w:rFonts w:cs="Times New Roman"/>
                                    </w:rPr>
                                    <w:t>students</w:t>
                                  </w:r>
                                  <w:proofErr w:type="spellEnd"/>
                                  <w:proofErr w:type="gramEnd"/>
                                  <w:r>
                                    <w:rPr>
                                      <w:rFonts w:cs="Times New Roman"/>
                                    </w:rPr>
                                    <w:t xml:space="preserve"> marks prediction dataset and compare the results of these classification algorithms to determine which algorithm is more appropriate for a particular dataset.</w:t>
                                  </w:r>
                                </w:p>
                                <w:p w14:paraId="5F307D3C" w14:textId="62413F49" w:rsidR="007D40C8" w:rsidRDefault="007D40C8" w:rsidP="000712CB">
                                  <w:pPr>
                                    <w:rPr>
                                      <w:rFonts w:cs="Times New Roman"/>
                                    </w:rPr>
                                  </w:pPr>
                                </w:p>
                                <w:p w14:paraId="7C25C136" w14:textId="4F7231D2" w:rsidR="007D40C8" w:rsidRDefault="007D40C8" w:rsidP="000712CB">
                                  <w:pPr>
                                    <w:rPr>
                                      <w:rFonts w:cs="Times New Roman"/>
                                    </w:rPr>
                                  </w:pPr>
                                </w:p>
                                <w:p w14:paraId="6AEE3335" w14:textId="4F2F6400" w:rsidR="007D40C8" w:rsidRDefault="007D40C8" w:rsidP="000712CB">
                                  <w:pPr>
                                    <w:rPr>
                                      <w:rFonts w:cs="Times New Roman"/>
                                    </w:rPr>
                                  </w:pPr>
                                </w:p>
                                <w:p w14:paraId="681C35A1" w14:textId="1D425554" w:rsidR="007D40C8" w:rsidRDefault="007D40C8" w:rsidP="000712CB">
                                  <w:pPr>
                                    <w:rPr>
                                      <w:rFonts w:cs="Times New Roman"/>
                                    </w:rPr>
                                  </w:pPr>
                                </w:p>
                                <w:p w14:paraId="14D04A50" w14:textId="15BFADE4" w:rsidR="007D40C8" w:rsidRDefault="007D40C8" w:rsidP="000712CB">
                                  <w:pPr>
                                    <w:rPr>
                                      <w:rFonts w:cs="Times New Roman"/>
                                    </w:rPr>
                                  </w:pPr>
                                </w:p>
                                <w:p w14:paraId="757EBA99" w14:textId="19C97752" w:rsidR="007D40C8" w:rsidRDefault="007D40C8" w:rsidP="000712CB">
                                  <w:pPr>
                                    <w:rPr>
                                      <w:rFonts w:cs="Times New Roman"/>
                                    </w:rPr>
                                  </w:pPr>
                                </w:p>
                                <w:p w14:paraId="60F34274" w14:textId="77777777" w:rsidR="007D40C8" w:rsidRPr="007D40C8" w:rsidRDefault="007D40C8" w:rsidP="000712CB">
                                  <w:pPr>
                                    <w:rPr>
                                      <w:rFonts w:cs="Times New Roman"/>
                                    </w:rPr>
                                  </w:pPr>
                                </w:p>
                                <w:p w14:paraId="6F961454" w14:textId="77777777" w:rsidR="00FF11BB" w:rsidRPr="007D40C8" w:rsidRDefault="00FF11BB" w:rsidP="000712CB">
                                  <w:pPr>
                                    <w:rPr>
                                      <w:rFonts w:cs="Times New Roman"/>
                                      <w:sz w:val="24"/>
                                      <w:szCs w:val="24"/>
                                    </w:rPr>
                                  </w:pPr>
                                </w:p>
                                <w:p w14:paraId="12241B1E" w14:textId="77777777" w:rsidR="00FF11BB" w:rsidRPr="007D40C8" w:rsidRDefault="00FF11BB" w:rsidP="000712CB">
                                  <w:pPr>
                                    <w:rPr>
                                      <w:rFonts w:cs="Times New Roman"/>
                                      <w:sz w:val="24"/>
                                      <w:szCs w:val="24"/>
                                    </w:rPr>
                                  </w:pPr>
                                </w:p>
                                <w:p w14:paraId="0B4D77AF" w14:textId="77777777" w:rsidR="00FF11BB" w:rsidRPr="007D40C8" w:rsidRDefault="00FF11BB" w:rsidP="000712CB">
                                  <w:pPr>
                                    <w:rPr>
                                      <w:rFonts w:cs="Times New Roman"/>
                                      <w:sz w:val="24"/>
                                      <w:szCs w:val="24"/>
                                    </w:rPr>
                                  </w:pPr>
                                </w:p>
                                <w:p w14:paraId="1BF3EB08" w14:textId="77777777" w:rsidR="00FF11BB" w:rsidRPr="007D40C8" w:rsidRDefault="00FF11BB" w:rsidP="000712CB">
                                  <w:pPr>
                                    <w:rPr>
                                      <w:rFonts w:cs="Times New Roman"/>
                                      <w:sz w:val="24"/>
                                      <w:szCs w:val="24"/>
                                    </w:rPr>
                                  </w:pPr>
                                </w:p>
                                <w:p w14:paraId="5CE1002B" w14:textId="77777777" w:rsidR="00FF11BB" w:rsidRDefault="00FF11BB" w:rsidP="000712CB">
                                  <w:pPr>
                                    <w:rPr>
                                      <w:rFonts w:ascii="Times New Roman" w:hAnsi="Times New Roman" w:cs="Times New Roman"/>
                                      <w:sz w:val="24"/>
                                      <w:szCs w:val="24"/>
                                    </w:rPr>
                                  </w:pPr>
                                </w:p>
                                <w:p w14:paraId="57A6C2A4" w14:textId="77777777" w:rsidR="00FF11BB" w:rsidRDefault="00FF11BB" w:rsidP="000712CB">
                                  <w:pPr>
                                    <w:rPr>
                                      <w:rFonts w:ascii="Times New Roman" w:hAnsi="Times New Roman" w:cs="Times New Roman"/>
                                      <w:sz w:val="24"/>
                                      <w:szCs w:val="24"/>
                                    </w:rPr>
                                  </w:pPr>
                                </w:p>
                                <w:p w14:paraId="364D600A" w14:textId="77777777" w:rsidR="00FF11BB" w:rsidRDefault="00FF11BB" w:rsidP="000712CB">
                                  <w:pPr>
                                    <w:rPr>
                                      <w:rFonts w:ascii="Times New Roman" w:hAnsi="Times New Roman" w:cs="Times New Roman"/>
                                      <w:sz w:val="24"/>
                                      <w:szCs w:val="24"/>
                                    </w:rPr>
                                  </w:pPr>
                                </w:p>
                                <w:p w14:paraId="6EBCD671" w14:textId="3385FD26" w:rsidR="00FF11BB" w:rsidRPr="000712CB" w:rsidRDefault="00FF11BB" w:rsidP="000712CB">
                                  <w:pPr>
                                    <w:rPr>
                                      <w:rFonts w:ascii="Times New Roman" w:hAnsi="Times New Roman" w:cs="Times New Roman"/>
                                      <w:sz w:val="24"/>
                                      <w:szCs w:val="24"/>
                                    </w:rPr>
                                  </w:pPr>
                                </w:p>
                              </w:tc>
                            </w:tr>
                            <w:tr w:rsidR="000712CB" w14:paraId="6E905FD6" w14:textId="77777777" w:rsidTr="000712CB">
                              <w:trPr>
                                <w:trHeight w:val="14768"/>
                              </w:trPr>
                              <w:tc>
                                <w:tcPr>
                                  <w:tcW w:w="360" w:type="dxa"/>
                                  <w:tcBorders>
                                    <w:top w:val="dashed" w:sz="6" w:space="0" w:color="C5D4E1" w:themeColor="accent2" w:themeTint="99"/>
                                    <w:left w:val="nil"/>
                                    <w:bottom w:val="single" w:sz="6" w:space="0" w:color="AAB0C7" w:themeColor="accent1" w:themeTint="99"/>
                                    <w:right w:val="nil"/>
                                  </w:tcBorders>
                                </w:tcPr>
                                <w:p w14:paraId="718B39F9" w14:textId="77777777" w:rsidR="000712CB" w:rsidRDefault="000712CB">
                                  <w:pPr>
                                    <w:pStyle w:val="NoSpacing"/>
                                    <w:rPr>
                                      <w:sz w:val="16"/>
                                      <w:szCs w:val="16"/>
                                    </w:rPr>
                                  </w:pPr>
                                </w:p>
                                <w:p w14:paraId="407468F3" w14:textId="33B994B9" w:rsidR="000712CB" w:rsidRDefault="000712CB">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4CEB00F4" w14:textId="77777777" w:rsidR="000712CB" w:rsidRDefault="000712CB">
                                  <w:pPr>
                                    <w:pStyle w:val="NoSpacing"/>
                                    <w:rPr>
                                      <w:sz w:val="16"/>
                                      <w:szCs w:val="16"/>
                                    </w:rPr>
                                  </w:pPr>
                                </w:p>
                              </w:tc>
                            </w:tr>
                            <w:tr w:rsidR="006D4BFE" w14:paraId="2D0A0D36"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6B1D1AAB"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694FF11" w14:textId="485D98C4" w:rsidR="006D4BFE" w:rsidRDefault="006D4BFE">
                                  <w:pPr>
                                    <w:pStyle w:val="NoSpacing"/>
                                    <w:rPr>
                                      <w:sz w:val="16"/>
                                      <w:szCs w:val="16"/>
                                    </w:rPr>
                                  </w:pPr>
                                </w:p>
                              </w:tc>
                            </w:tr>
                            <w:tr w:rsidR="006D4BFE" w14:paraId="6568141B"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75A9A8E1"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8C0BEE5" w14:textId="77777777" w:rsidR="006D4BFE" w:rsidRDefault="006D4BFE">
                                  <w:pPr>
                                    <w:pStyle w:val="NoSpacing"/>
                                    <w:rPr>
                                      <w:sz w:val="16"/>
                                      <w:szCs w:val="16"/>
                                    </w:rPr>
                                  </w:pPr>
                                </w:p>
                              </w:tc>
                            </w:tr>
                            <w:tr w:rsidR="006D4BFE" w14:paraId="080B827E"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64D8437F"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7A24A5C" w14:textId="77777777" w:rsidR="006D4BFE" w:rsidRDefault="006D4BFE">
                                  <w:pPr>
                                    <w:pStyle w:val="NoSpacing"/>
                                    <w:rPr>
                                      <w:sz w:val="16"/>
                                      <w:szCs w:val="16"/>
                                    </w:rPr>
                                  </w:pPr>
                                </w:p>
                              </w:tc>
                            </w:tr>
                            <w:tr w:rsidR="006D4BFE" w14:paraId="7EB49667"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3C99D1CC"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74125786" w14:textId="77777777" w:rsidR="006D4BFE" w:rsidRDefault="006D4BFE">
                                  <w:pPr>
                                    <w:pStyle w:val="NoSpacing"/>
                                    <w:rPr>
                                      <w:sz w:val="16"/>
                                      <w:szCs w:val="16"/>
                                    </w:rPr>
                                  </w:pPr>
                                </w:p>
                              </w:tc>
                            </w:tr>
                            <w:tr w:rsidR="006D4BFE" w14:paraId="1551FFEA"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70FAEED1"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65A8BC70" w14:textId="77777777" w:rsidR="006D4BFE" w:rsidRDefault="006D4BFE">
                                  <w:pPr>
                                    <w:pStyle w:val="NoSpacing"/>
                                    <w:rPr>
                                      <w:sz w:val="16"/>
                                      <w:szCs w:val="16"/>
                                    </w:rPr>
                                  </w:pPr>
                                </w:p>
                              </w:tc>
                            </w:tr>
                            <w:tr w:rsidR="006D4BFE" w14:paraId="2D8E0B48"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05D364B7"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9CB7682" w14:textId="77777777" w:rsidR="006D4BFE" w:rsidRDefault="006D4BFE">
                                  <w:pPr>
                                    <w:pStyle w:val="NoSpacing"/>
                                    <w:rPr>
                                      <w:sz w:val="16"/>
                                      <w:szCs w:val="16"/>
                                    </w:rPr>
                                  </w:pPr>
                                </w:p>
                              </w:tc>
                            </w:tr>
                            <w:tr w:rsidR="006D4BFE" w14:paraId="5D922743"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3D538985"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48CF8E47" w14:textId="77777777" w:rsidR="006D4BFE" w:rsidRDefault="006D4BFE">
                                  <w:pPr>
                                    <w:pStyle w:val="NoSpacing"/>
                                    <w:rPr>
                                      <w:sz w:val="16"/>
                                      <w:szCs w:val="16"/>
                                    </w:rPr>
                                  </w:pPr>
                                </w:p>
                              </w:tc>
                            </w:tr>
                            <w:tr w:rsidR="006D4BFE" w14:paraId="6FFE42E3"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4AF91DA4"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51F2F06C" w14:textId="77777777" w:rsidR="006D4BFE" w:rsidRDefault="006D4BFE">
                                  <w:pPr>
                                    <w:pStyle w:val="NoSpacing"/>
                                    <w:rPr>
                                      <w:sz w:val="16"/>
                                      <w:szCs w:val="16"/>
                                    </w:rPr>
                                  </w:pPr>
                                </w:p>
                              </w:tc>
                            </w:tr>
                            <w:tr w:rsidR="006D4BFE" w14:paraId="41741B68"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0858EEA3"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6C7938B" w14:textId="77777777" w:rsidR="006D4BFE" w:rsidRDefault="006D4BFE">
                                  <w:pPr>
                                    <w:pStyle w:val="NoSpacing"/>
                                    <w:rPr>
                                      <w:sz w:val="16"/>
                                      <w:szCs w:val="16"/>
                                    </w:rPr>
                                  </w:pPr>
                                </w:p>
                              </w:tc>
                            </w:tr>
                            <w:tr w:rsidR="006D4BFE" w14:paraId="772436B3"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1E4C2B71"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6B2B4C8A" w14:textId="77777777" w:rsidR="006D4BFE" w:rsidRDefault="006D4BFE">
                                  <w:pPr>
                                    <w:pStyle w:val="NoSpacing"/>
                                    <w:rPr>
                                      <w:sz w:val="16"/>
                                      <w:szCs w:val="16"/>
                                    </w:rPr>
                                  </w:pPr>
                                </w:p>
                              </w:tc>
                            </w:tr>
                            <w:tr w:rsidR="006D4BFE" w14:paraId="5F0713EA"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435378DF"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7450E8FC" w14:textId="77777777" w:rsidR="006D4BFE" w:rsidRDefault="006D4BFE">
                                  <w:pPr>
                                    <w:pStyle w:val="NoSpacing"/>
                                    <w:rPr>
                                      <w:sz w:val="16"/>
                                      <w:szCs w:val="16"/>
                                    </w:rPr>
                                  </w:pPr>
                                </w:p>
                              </w:tc>
                            </w:tr>
                            <w:tr w:rsidR="006D4BFE" w14:paraId="493C9C74"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2D93E854"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E449CB5" w14:textId="77777777" w:rsidR="006D4BFE" w:rsidRDefault="006D4BFE">
                                  <w:pPr>
                                    <w:pStyle w:val="NoSpacing"/>
                                    <w:rPr>
                                      <w:sz w:val="16"/>
                                      <w:szCs w:val="16"/>
                                    </w:rPr>
                                  </w:pPr>
                                </w:p>
                              </w:tc>
                            </w:tr>
                            <w:tr w:rsidR="006D4BFE" w14:paraId="2FA4FED5"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354AD9AB"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138D528F" w14:textId="77777777" w:rsidR="006D4BFE" w:rsidRDefault="006D4BFE">
                                  <w:pPr>
                                    <w:pStyle w:val="NoSpacing"/>
                                    <w:rPr>
                                      <w:sz w:val="16"/>
                                      <w:szCs w:val="16"/>
                                    </w:rPr>
                                  </w:pPr>
                                </w:p>
                              </w:tc>
                            </w:tr>
                            <w:tr w:rsidR="006D4BFE" w14:paraId="195F2140"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67D104C6"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58B10023" w14:textId="77777777" w:rsidR="006D4BFE" w:rsidRDefault="006D4BFE">
                                  <w:pPr>
                                    <w:pStyle w:val="NoSpacing"/>
                                    <w:rPr>
                                      <w:sz w:val="16"/>
                                      <w:szCs w:val="16"/>
                                    </w:rPr>
                                  </w:pPr>
                                </w:p>
                              </w:tc>
                            </w:tr>
                            <w:tr w:rsidR="006D4BFE" w14:paraId="03D5FDF9"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718B4241"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679A5B0" w14:textId="77777777" w:rsidR="006D4BFE" w:rsidRDefault="006D4BFE">
                                  <w:pPr>
                                    <w:pStyle w:val="NoSpacing"/>
                                    <w:rPr>
                                      <w:sz w:val="16"/>
                                      <w:szCs w:val="16"/>
                                    </w:rPr>
                                  </w:pPr>
                                </w:p>
                              </w:tc>
                            </w:tr>
                            <w:tr w:rsidR="006D4BFE" w14:paraId="1C89303C"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437CF34D"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2B8EB381" w14:textId="77777777" w:rsidR="006D4BFE" w:rsidRDefault="006D4BFE">
                                  <w:pPr>
                                    <w:pStyle w:val="NoSpacing"/>
                                    <w:rPr>
                                      <w:sz w:val="16"/>
                                      <w:szCs w:val="16"/>
                                    </w:rPr>
                                  </w:pPr>
                                </w:p>
                              </w:tc>
                            </w:tr>
                            <w:tr w:rsidR="006D4BFE" w14:paraId="59690950"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560C3581"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D6D692F" w14:textId="77777777" w:rsidR="006D4BFE" w:rsidRDefault="006D4BFE">
                                  <w:pPr>
                                    <w:pStyle w:val="NoSpacing"/>
                                    <w:rPr>
                                      <w:sz w:val="16"/>
                                      <w:szCs w:val="16"/>
                                    </w:rPr>
                                  </w:pPr>
                                </w:p>
                              </w:tc>
                            </w:tr>
                            <w:tr w:rsidR="006D4BFE" w14:paraId="2E74BB8D"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2D9728B7"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B01C87A" w14:textId="77777777" w:rsidR="006D4BFE" w:rsidRDefault="006D4BFE">
                                  <w:pPr>
                                    <w:pStyle w:val="NoSpacing"/>
                                    <w:rPr>
                                      <w:sz w:val="16"/>
                                      <w:szCs w:val="16"/>
                                    </w:rPr>
                                  </w:pPr>
                                </w:p>
                              </w:tc>
                            </w:tr>
                            <w:tr w:rsidR="006D4BFE" w14:paraId="050F1EDE"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4F4BD1C9"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ABBE363" w14:textId="77777777" w:rsidR="006D4BFE" w:rsidRDefault="006D4BFE">
                                  <w:pPr>
                                    <w:pStyle w:val="NoSpacing"/>
                                    <w:rPr>
                                      <w:sz w:val="16"/>
                                      <w:szCs w:val="16"/>
                                    </w:rPr>
                                  </w:pPr>
                                </w:p>
                              </w:tc>
                            </w:tr>
                            <w:tr w:rsidR="006D4BFE" w14:paraId="0BFAB822"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301FCC38"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4EEA4235" w14:textId="77777777" w:rsidR="006D4BFE" w:rsidRDefault="006D4BFE">
                                  <w:pPr>
                                    <w:pStyle w:val="NoSpacing"/>
                                    <w:rPr>
                                      <w:sz w:val="16"/>
                                      <w:szCs w:val="16"/>
                                    </w:rPr>
                                  </w:pPr>
                                </w:p>
                              </w:tc>
                            </w:tr>
                            <w:tr w:rsidR="006D4BFE" w14:paraId="5443A1FD"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2C76B1C4"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608E75A2" w14:textId="77777777" w:rsidR="006D4BFE" w:rsidRDefault="006D4BFE">
                                  <w:pPr>
                                    <w:pStyle w:val="NoSpacing"/>
                                    <w:rPr>
                                      <w:sz w:val="16"/>
                                      <w:szCs w:val="16"/>
                                    </w:rPr>
                                  </w:pPr>
                                </w:p>
                              </w:tc>
                            </w:tr>
                            <w:tr w:rsidR="006D4BFE" w14:paraId="6FE5ECDE"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41AA5475"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3E76D569" w14:textId="77777777" w:rsidR="006D4BFE" w:rsidRDefault="006D4BFE">
                                  <w:pPr>
                                    <w:pStyle w:val="NoSpacing"/>
                                    <w:rPr>
                                      <w:sz w:val="16"/>
                                      <w:szCs w:val="16"/>
                                    </w:rPr>
                                  </w:pPr>
                                </w:p>
                              </w:tc>
                            </w:tr>
                            <w:tr w:rsidR="006D4BFE" w14:paraId="53188305"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62BCE4AD"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39DAD93" w14:textId="77777777" w:rsidR="006D4BFE" w:rsidRDefault="006D4BFE">
                                  <w:pPr>
                                    <w:pStyle w:val="NoSpacing"/>
                                    <w:rPr>
                                      <w:sz w:val="16"/>
                                      <w:szCs w:val="16"/>
                                    </w:rPr>
                                  </w:pPr>
                                </w:p>
                              </w:tc>
                            </w:tr>
                            <w:tr w:rsidR="006D4BFE" w14:paraId="31906960"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6E672D82"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749B423" w14:textId="77777777" w:rsidR="006D4BFE" w:rsidRDefault="006D4BFE">
                                  <w:pPr>
                                    <w:pStyle w:val="NoSpacing"/>
                                    <w:rPr>
                                      <w:sz w:val="16"/>
                                      <w:szCs w:val="16"/>
                                    </w:rPr>
                                  </w:pPr>
                                </w:p>
                              </w:tc>
                            </w:tr>
                            <w:tr w:rsidR="006D4BFE" w14:paraId="34086677"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0C27465E"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9C34A5B" w14:textId="77777777" w:rsidR="006D4BFE" w:rsidRDefault="006D4BFE">
                                  <w:pPr>
                                    <w:pStyle w:val="NoSpacing"/>
                                    <w:rPr>
                                      <w:sz w:val="16"/>
                                      <w:szCs w:val="16"/>
                                    </w:rPr>
                                  </w:pPr>
                                </w:p>
                              </w:tc>
                            </w:tr>
                            <w:tr w:rsidR="006D4BFE" w14:paraId="31286A93"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414FC22A"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2BD8A46B" w14:textId="77777777" w:rsidR="006D4BFE" w:rsidRDefault="006D4BFE">
                                  <w:pPr>
                                    <w:pStyle w:val="NoSpacing"/>
                                    <w:rPr>
                                      <w:sz w:val="16"/>
                                      <w:szCs w:val="16"/>
                                    </w:rPr>
                                  </w:pPr>
                                </w:p>
                              </w:tc>
                            </w:tr>
                            <w:tr w:rsidR="006D4BFE" w14:paraId="326CFC62"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768D4ABD"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5791D7D" w14:textId="77777777" w:rsidR="006D4BFE" w:rsidRDefault="006D4BFE">
                                  <w:pPr>
                                    <w:pStyle w:val="NoSpacing"/>
                                    <w:rPr>
                                      <w:sz w:val="16"/>
                                      <w:szCs w:val="16"/>
                                    </w:rPr>
                                  </w:pPr>
                                </w:p>
                              </w:tc>
                            </w:tr>
                            <w:tr w:rsidR="006D4BFE" w14:paraId="2DF33733"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1A1B0961"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A43968C" w14:textId="77777777" w:rsidR="006D4BFE" w:rsidRDefault="006D4BFE">
                                  <w:pPr>
                                    <w:pStyle w:val="NoSpacing"/>
                                    <w:rPr>
                                      <w:sz w:val="16"/>
                                      <w:szCs w:val="16"/>
                                    </w:rPr>
                                  </w:pPr>
                                </w:p>
                              </w:tc>
                            </w:tr>
                          </w:tbl>
                          <w:p w14:paraId="66997E29" w14:textId="77777777" w:rsidR="006D4BFE" w:rsidRDefault="006D4BFE">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59BBD497" id="Rectangle 3" o:spid="_x0000_s1026" style="position:absolute;margin-left:416.8pt;margin-top:-28.15pt;width:468pt;height:83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" o:allowincell="f" filled="f" stroked="f">
                <v:textbox>
                  <w:txbxContent>
                    <w:tbl>
                      <w:tblPr>
                        <w:tblW w:w="4984" w:type="pct"/>
                        <w:tblInd w:w="-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682"/>
                      </w:tblGrid>
                      <w:tr w:rsidR="006D4BFE" w14:paraId="12BBB07A" w14:textId="77777777" w:rsidTr="000712CB">
                        <w:trPr>
                          <w:trHeight w:val="2176"/>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14:paraId="29CE3F56" w14:textId="77777777" w:rsidR="006D4BFE" w:rsidRDefault="006D4BFE">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14:paraId="686088B4" w14:textId="720B59BD" w:rsidR="006D4BFE" w:rsidRDefault="00C20AA2">
                            <w:pPr>
                              <w:pStyle w:val="NoSpacing"/>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itle"/>
                                <w:id w:val="-634651002"/>
                                <w:dataBinding w:prefixMappings="xmlns:ns0='http://schemas.openxmlformats.org/package/2006/metadata/core-properties' xmlns:ns1='http://purl.org/dc/elements/1.1/'" w:xpath="/ns0:coreProperties[1]/ns1:title[1]" w:storeItemID="{6C3C8BC8-F283-45AE-878A-BAB7291924A1}"/>
                                <w:text/>
                              </w:sdtPr>
                              <w:sdtEndPr/>
                              <w:sdtContent>
                                <w:r w:rsidR="002E4F8F" w:rsidRPr="009F0E17">
                                  <w:rPr>
                                    <w:rFonts w:asciiTheme="majorHAnsi" w:eastAsiaTheme="majorEastAsia" w:hAnsiTheme="majorHAnsi" w:cstheme="majorBidi"/>
                                    <w:color w:val="727CA3" w:themeColor="accent1"/>
                                    <w:sz w:val="52"/>
                                    <w:szCs w:val="52"/>
                                  </w:rPr>
                                  <w:t xml:space="preserve">Comparative analysis of Classification Techniques </w:t>
                                </w:r>
                                <w:r w:rsidR="009F0E17">
                                  <w:rPr>
                                    <w:rFonts w:asciiTheme="majorHAnsi" w:eastAsiaTheme="majorEastAsia" w:hAnsiTheme="majorHAnsi" w:cstheme="majorBidi"/>
                                    <w:color w:val="727CA3" w:themeColor="accent1"/>
                                    <w:sz w:val="52"/>
                                    <w:szCs w:val="52"/>
                                  </w:rPr>
                                  <w:t>in</w:t>
                                </w:r>
                                <w:r w:rsidR="002E4F8F" w:rsidRPr="009F0E17">
                                  <w:rPr>
                                    <w:rFonts w:asciiTheme="majorHAnsi" w:eastAsiaTheme="majorEastAsia" w:hAnsiTheme="majorHAnsi" w:cstheme="majorBidi"/>
                                    <w:color w:val="727CA3" w:themeColor="accent1"/>
                                    <w:sz w:val="52"/>
                                    <w:szCs w:val="52"/>
                                  </w:rPr>
                                  <w:t xml:space="preserve"> Machine Learning</w:t>
                                </w:r>
                              </w:sdtContent>
                            </w:sdt>
                          </w:p>
                          <w:p w14:paraId="5A693FA6" w14:textId="3936177F" w:rsidR="006D4BFE" w:rsidRDefault="006D4BFE">
                            <w:pPr>
                              <w:pStyle w:val="NoSpacing"/>
                              <w:spacing w:line="276" w:lineRule="auto"/>
                              <w:jc w:val="right"/>
                              <w:rPr>
                                <w:rFonts w:asciiTheme="majorHAnsi" w:eastAsiaTheme="majorEastAsia" w:hAnsiTheme="majorHAnsi" w:cstheme="majorBidi"/>
                                <w:color w:val="9FB8CD" w:themeColor="accent2"/>
                                <w:sz w:val="24"/>
                              </w:rPr>
                            </w:pPr>
                          </w:p>
                        </w:tc>
                      </w:tr>
                      <w:tr w:rsidR="006D4BFE" w14:paraId="5B0409A3" w14:textId="77777777" w:rsidTr="000712CB">
                        <w:trPr>
                          <w:trHeight w:val="55"/>
                        </w:trPr>
                        <w:tc>
                          <w:tcPr>
                            <w:tcW w:w="360" w:type="dxa"/>
                            <w:tcBorders>
                              <w:top w:val="single" w:sz="6" w:space="0" w:color="9FB8CD" w:themeColor="accent2"/>
                              <w:left w:val="nil"/>
                              <w:bottom w:val="single" w:sz="6" w:space="0" w:color="AAB0C7" w:themeColor="accent1" w:themeTint="99"/>
                              <w:right w:val="nil"/>
                            </w:tcBorders>
                          </w:tcPr>
                          <w:p w14:paraId="456E04BF" w14:textId="77777777" w:rsidR="006D4BFE" w:rsidRDefault="006D4BFE">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14:paraId="28B8F7B8" w14:textId="77777777" w:rsidR="006D4BFE" w:rsidRDefault="006D4BFE">
                            <w:pPr>
                              <w:pStyle w:val="NoSpacing"/>
                              <w:rPr>
                                <w:sz w:val="16"/>
                                <w:szCs w:val="16"/>
                              </w:rPr>
                            </w:pPr>
                          </w:p>
                        </w:tc>
                      </w:tr>
                      <w:tr w:rsidR="006D4BFE" w14:paraId="1AF618B6" w14:textId="77777777" w:rsidTr="000712CB">
                        <w:trPr>
                          <w:trHeight w:val="866"/>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14:paraId="44F28A1B" w14:textId="77777777" w:rsidR="006D4BFE" w:rsidRDefault="006D4BFE">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14:paraId="2A15B4E8" w14:textId="260F9B95" w:rsidR="000712CB" w:rsidRPr="000712CB" w:rsidRDefault="000712CB" w:rsidP="000712CB">
                            <w:pPr>
                              <w:pStyle w:val="NoSpacing"/>
                              <w:rPr>
                                <w:color w:val="727CA3" w:themeColor="accent1"/>
                                <w:sz w:val="36"/>
                                <w:szCs w:val="36"/>
                              </w:rPr>
                            </w:pPr>
                            <w:proofErr w:type="gramStart"/>
                            <w:r w:rsidRPr="000712CB">
                              <w:rPr>
                                <w:color w:val="727CA3" w:themeColor="accent1"/>
                                <w:sz w:val="36"/>
                                <w:szCs w:val="36"/>
                              </w:rPr>
                              <w:t>Name :</w:t>
                            </w:r>
                            <w:proofErr w:type="gramEnd"/>
                            <w:r w:rsidRPr="000712CB">
                              <w:rPr>
                                <w:color w:val="727CA3" w:themeColor="accent1"/>
                                <w:sz w:val="36"/>
                                <w:szCs w:val="36"/>
                              </w:rPr>
                              <w:t xml:space="preserve"> Aakash Decosta</w:t>
                            </w:r>
                          </w:p>
                          <w:p w14:paraId="6E437CE1" w14:textId="77777777" w:rsidR="000712CB" w:rsidRPr="000712CB" w:rsidRDefault="000712CB" w:rsidP="000712CB">
                            <w:pPr>
                              <w:pStyle w:val="NoSpacing"/>
                              <w:rPr>
                                <w:color w:val="727CA3" w:themeColor="accent1"/>
                                <w:sz w:val="36"/>
                                <w:szCs w:val="36"/>
                              </w:rPr>
                            </w:pPr>
                            <w:proofErr w:type="gramStart"/>
                            <w:r w:rsidRPr="000712CB">
                              <w:rPr>
                                <w:color w:val="727CA3" w:themeColor="accent1"/>
                                <w:sz w:val="36"/>
                                <w:szCs w:val="36"/>
                              </w:rPr>
                              <w:t>Roll :</w:t>
                            </w:r>
                            <w:proofErr w:type="gramEnd"/>
                            <w:r w:rsidRPr="000712CB">
                              <w:rPr>
                                <w:color w:val="727CA3" w:themeColor="accent1"/>
                                <w:sz w:val="36"/>
                                <w:szCs w:val="36"/>
                              </w:rPr>
                              <w:t xml:space="preserve">  521</w:t>
                            </w:r>
                          </w:p>
                          <w:p w14:paraId="27A90A1F" w14:textId="74B12885" w:rsidR="000712CB" w:rsidRPr="000712CB" w:rsidRDefault="000712CB" w:rsidP="000712CB">
                            <w:pPr>
                              <w:pStyle w:val="NoSpacing"/>
                              <w:rPr>
                                <w:color w:val="727CA3" w:themeColor="accent1"/>
                                <w:sz w:val="36"/>
                                <w:szCs w:val="36"/>
                              </w:rPr>
                            </w:pPr>
                            <w:proofErr w:type="gramStart"/>
                            <w:r w:rsidRPr="000712CB">
                              <w:rPr>
                                <w:color w:val="727CA3" w:themeColor="accent1"/>
                                <w:sz w:val="36"/>
                                <w:szCs w:val="36"/>
                              </w:rPr>
                              <w:t>Dept :</w:t>
                            </w:r>
                            <w:proofErr w:type="gramEnd"/>
                            <w:r w:rsidRPr="000712CB">
                              <w:rPr>
                                <w:color w:val="727CA3" w:themeColor="accent1"/>
                                <w:sz w:val="36"/>
                                <w:szCs w:val="36"/>
                              </w:rPr>
                              <w:t xml:space="preserve"> MCMS 2018-2020</w:t>
                            </w:r>
                          </w:p>
                        </w:tc>
                      </w:tr>
                      <w:tr w:rsidR="006D4BFE" w14:paraId="5D7BA2B0" w14:textId="77777777" w:rsidTr="000712CB">
                        <w:trPr>
                          <w:trHeight w:val="14768"/>
                        </w:trPr>
                        <w:tc>
                          <w:tcPr>
                            <w:tcW w:w="360" w:type="dxa"/>
                            <w:tcBorders>
                              <w:top w:val="dashed" w:sz="6" w:space="0" w:color="C5D4E1" w:themeColor="accent2" w:themeTint="99"/>
                              <w:left w:val="nil"/>
                              <w:bottom w:val="single" w:sz="6" w:space="0" w:color="AAB0C7" w:themeColor="accent1" w:themeTint="99"/>
                              <w:right w:val="nil"/>
                            </w:tcBorders>
                          </w:tcPr>
                          <w:p w14:paraId="647B7177"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2E887771" w14:textId="77777777" w:rsidR="006D4BFE" w:rsidRPr="000712CB" w:rsidRDefault="006D4BFE">
                            <w:pPr>
                              <w:pStyle w:val="NoSpacing"/>
                              <w:rPr>
                                <w:rFonts w:ascii="Times New Roman" w:hAnsi="Times New Roman" w:cs="Times New Roman"/>
                                <w:sz w:val="24"/>
                                <w:szCs w:val="24"/>
                              </w:rPr>
                            </w:pPr>
                          </w:p>
                          <w:p w14:paraId="6F38DB76" w14:textId="77777777" w:rsidR="000712CB" w:rsidRPr="000712CB" w:rsidRDefault="000712CB">
                            <w:pPr>
                              <w:pStyle w:val="NoSpacing"/>
                              <w:rPr>
                                <w:rFonts w:ascii="Times New Roman" w:hAnsi="Times New Roman" w:cs="Times New Roman"/>
                                <w:sz w:val="24"/>
                                <w:szCs w:val="24"/>
                              </w:rPr>
                            </w:pPr>
                          </w:p>
                          <w:p w14:paraId="66BB43DE" w14:textId="77777777" w:rsidR="000712CB" w:rsidRPr="000712CB" w:rsidRDefault="000712CB" w:rsidP="000712CB">
                            <w:pPr>
                              <w:pStyle w:val="Heading1"/>
                              <w:rPr>
                                <w:rFonts w:ascii="Times New Roman" w:hAnsi="Times New Roman" w:cs="Times New Roman"/>
                                <w:sz w:val="24"/>
                                <w:szCs w:val="24"/>
                              </w:rPr>
                            </w:pPr>
                            <w:r w:rsidRPr="000712CB">
                              <w:rPr>
                                <w:rFonts w:ascii="Times New Roman" w:hAnsi="Times New Roman" w:cs="Times New Roman"/>
                                <w:sz w:val="24"/>
                                <w:szCs w:val="24"/>
                              </w:rPr>
                              <w:t>Abstract</w:t>
                            </w:r>
                          </w:p>
                          <w:p w14:paraId="510B93D2" w14:textId="70EE603C" w:rsidR="000712CB" w:rsidRPr="007D40C8" w:rsidRDefault="002E4F8F" w:rsidP="000712CB">
                            <w:pPr>
                              <w:rPr>
                                <w:rFonts w:cs="Times New Roman"/>
                              </w:rPr>
                            </w:pPr>
                            <w:r w:rsidRPr="007D40C8">
                              <w:rPr>
                                <w:rFonts w:cs="Times New Roman"/>
                              </w:rPr>
                              <w:t xml:space="preserve">Supervised learning </w:t>
                            </w:r>
                            <w:r w:rsidR="00F930C4" w:rsidRPr="007D40C8">
                              <w:rPr>
                                <w:rFonts w:cs="Times New Roman"/>
                              </w:rPr>
                              <w:t>is</w:t>
                            </w:r>
                            <w:r w:rsidRPr="007D40C8">
                              <w:rPr>
                                <w:rFonts w:cs="Times New Roman"/>
                              </w:rPr>
                              <w:t xml:space="preserve"> of two types Regression and Classification.</w:t>
                            </w:r>
                            <w:r w:rsidR="00F930C4" w:rsidRPr="007D40C8">
                              <w:rPr>
                                <w:rFonts w:cs="Times New Roman"/>
                              </w:rPr>
                              <w:t xml:space="preserve"> </w:t>
                            </w:r>
                            <w:r w:rsidRPr="007D40C8">
                              <w:rPr>
                                <w:rFonts w:cs="Times New Roman"/>
                              </w:rPr>
                              <w:t xml:space="preserve">Classification </w:t>
                            </w:r>
                            <w:r w:rsidR="000712CB" w:rsidRPr="007D40C8">
                              <w:rPr>
                                <w:rFonts w:cs="Times New Roman"/>
                              </w:rPr>
                              <w:t>specifies the class to which data elements belong</w:t>
                            </w:r>
                            <w:r w:rsidRPr="007D40C8">
                              <w:rPr>
                                <w:rFonts w:cs="Times New Roman"/>
                              </w:rPr>
                              <w:t>s</w:t>
                            </w:r>
                            <w:r w:rsidR="000712CB" w:rsidRPr="007D40C8">
                              <w:rPr>
                                <w:rFonts w:cs="Times New Roman"/>
                              </w:rPr>
                              <w:t xml:space="preserve"> to</w:t>
                            </w:r>
                            <w:r w:rsidRPr="007D40C8">
                              <w:rPr>
                                <w:rFonts w:cs="Times New Roman"/>
                              </w:rPr>
                              <w:t>.</w:t>
                            </w:r>
                            <w:r w:rsidR="00F930C4" w:rsidRPr="007D40C8">
                              <w:rPr>
                                <w:rFonts w:cs="Times New Roman"/>
                              </w:rPr>
                              <w:t xml:space="preserve"> </w:t>
                            </w:r>
                            <w:r w:rsidRPr="007D40C8">
                              <w:rPr>
                                <w:rFonts w:cs="Times New Roman"/>
                              </w:rPr>
                              <w:t>It</w:t>
                            </w:r>
                            <w:r w:rsidR="000712CB" w:rsidRPr="007D40C8">
                              <w:rPr>
                                <w:rFonts w:cs="Times New Roman"/>
                              </w:rPr>
                              <w:t xml:space="preserve"> is best used when the output has finite and discrete values. It predicts a class for an input variable as well.</w:t>
                            </w:r>
                          </w:p>
                          <w:p w14:paraId="4432BB3A" w14:textId="7A743A6E" w:rsidR="000712CB" w:rsidRPr="007D40C8" w:rsidRDefault="002E4F8F" w:rsidP="000712CB">
                            <w:pPr>
                              <w:rPr>
                                <w:rFonts w:cs="Times New Roman"/>
                              </w:rPr>
                            </w:pPr>
                            <w:r w:rsidRPr="007D40C8">
                              <w:rPr>
                                <w:rFonts w:cs="Times New Roman"/>
                              </w:rPr>
                              <w:t>C</w:t>
                            </w:r>
                            <w:r w:rsidR="000712CB" w:rsidRPr="007D40C8">
                              <w:rPr>
                                <w:rFonts w:cs="Times New Roman"/>
                              </w:rPr>
                              <w:t xml:space="preserve">lassification is a learning approach in which the </w:t>
                            </w:r>
                            <w:r w:rsidRPr="007D40C8">
                              <w:rPr>
                                <w:rFonts w:cs="Times New Roman"/>
                              </w:rPr>
                              <w:t>machine</w:t>
                            </w:r>
                            <w:r w:rsidR="000712CB" w:rsidRPr="007D40C8">
                              <w:rPr>
                                <w:rFonts w:cs="Times New Roman"/>
                              </w:rPr>
                              <w:t xml:space="preserve"> learns from the data input given to it and then uses this learning to classify new observation. This data set may simply be bi-class (like identifying whether the person is male or female or that the mail is spam or non-spam) or it may be multi-class too. </w:t>
                            </w:r>
                            <w:r w:rsidRPr="007D40C8">
                              <w:rPr>
                                <w:rFonts w:cs="Times New Roman"/>
                              </w:rPr>
                              <w:t>Some classical problems of classification</w:t>
                            </w:r>
                            <w:r w:rsidR="000712CB" w:rsidRPr="007D40C8">
                              <w:rPr>
                                <w:rFonts w:cs="Times New Roman"/>
                              </w:rPr>
                              <w:t xml:space="preserve"> are speech recognition, handwriting recognition, biometric identification, document classification, etc.</w:t>
                            </w:r>
                          </w:p>
                          <w:p w14:paraId="69457509" w14:textId="17C6C449" w:rsidR="000712CB" w:rsidRPr="007D40C8" w:rsidRDefault="002E4F8F" w:rsidP="000712CB">
                            <w:pPr>
                              <w:rPr>
                                <w:rFonts w:cs="Times New Roman"/>
                              </w:rPr>
                            </w:pPr>
                            <w:r w:rsidRPr="007D40C8">
                              <w:rPr>
                                <w:rFonts w:cs="Times New Roman"/>
                              </w:rPr>
                              <w:t>In this</w:t>
                            </w:r>
                            <w:r w:rsidR="000712CB" w:rsidRPr="007D40C8">
                              <w:rPr>
                                <w:rFonts w:cs="Times New Roman"/>
                              </w:rPr>
                              <w:t xml:space="preserve"> </w:t>
                            </w:r>
                            <w:r w:rsidR="003D358B" w:rsidRPr="007D40C8">
                              <w:rPr>
                                <w:rFonts w:cs="Times New Roman"/>
                              </w:rPr>
                              <w:t>paper</w:t>
                            </w:r>
                            <w:r w:rsidR="000712CB" w:rsidRPr="007D40C8">
                              <w:rPr>
                                <w:rFonts w:cs="Times New Roman"/>
                              </w:rPr>
                              <w:t xml:space="preserve"> </w:t>
                            </w:r>
                            <w:r w:rsidRPr="007D40C8">
                              <w:rPr>
                                <w:rFonts w:cs="Times New Roman"/>
                              </w:rPr>
                              <w:t>we are going</w:t>
                            </w:r>
                            <w:r w:rsidR="000712CB" w:rsidRPr="007D40C8">
                              <w:rPr>
                                <w:rFonts w:cs="Times New Roman"/>
                              </w:rPr>
                              <w:t xml:space="preserve"> to </w:t>
                            </w:r>
                            <w:r w:rsidRPr="007D40C8">
                              <w:rPr>
                                <w:rFonts w:cs="Times New Roman"/>
                              </w:rPr>
                              <w:t>study</w:t>
                            </w:r>
                            <w:r w:rsidR="000712CB" w:rsidRPr="007D40C8">
                              <w:rPr>
                                <w:rFonts w:cs="Times New Roman"/>
                              </w:rPr>
                              <w:t xml:space="preserve"> </w:t>
                            </w:r>
                            <w:r w:rsidRPr="007D40C8">
                              <w:rPr>
                                <w:rFonts w:cs="Times New Roman"/>
                              </w:rPr>
                              <w:t>seven</w:t>
                            </w:r>
                            <w:r w:rsidR="000712CB" w:rsidRPr="007D40C8">
                              <w:rPr>
                                <w:rFonts w:cs="Times New Roman"/>
                              </w:rPr>
                              <w:t xml:space="preserve"> most commonly used classification algorithms along with the python code: Logistic Regression, Naïve Bayes</w:t>
                            </w:r>
                            <w:r w:rsidR="009A09D9" w:rsidRPr="007D40C8">
                              <w:rPr>
                                <w:rFonts w:cs="Times New Roman"/>
                              </w:rPr>
                              <w:t xml:space="preserve">, </w:t>
                            </w:r>
                            <w:r w:rsidR="000712CB" w:rsidRPr="007D40C8">
                              <w:rPr>
                                <w:rFonts w:cs="Times New Roman"/>
                              </w:rPr>
                              <w:t xml:space="preserve">K-Nearest </w:t>
                            </w:r>
                            <w:r w:rsidR="009A09D9" w:rsidRPr="007D40C8">
                              <w:rPr>
                                <w:rFonts w:cs="Times New Roman"/>
                              </w:rPr>
                              <w:t>Neighbors</w:t>
                            </w:r>
                            <w:r w:rsidR="000712CB" w:rsidRPr="007D40C8">
                              <w:rPr>
                                <w:rFonts w:cs="Times New Roman"/>
                              </w:rPr>
                              <w:t>, Decision Tree, Random Forest, and Support Vector Machine.</w:t>
                            </w:r>
                          </w:p>
                          <w:p w14:paraId="6DCC14C5" w14:textId="55267354" w:rsidR="000712CB" w:rsidRDefault="000712CB" w:rsidP="000712CB">
                            <w:pPr>
                              <w:pStyle w:val="Heading1"/>
                            </w:pPr>
                            <w:r>
                              <w:t>Keyword</w:t>
                            </w:r>
                          </w:p>
                          <w:p w14:paraId="3F233029" w14:textId="515970CD" w:rsidR="000712CB" w:rsidRPr="000712CB" w:rsidRDefault="000712CB" w:rsidP="000712CB">
                            <w:pPr>
                              <w:rPr>
                                <w:rFonts w:ascii="Times New Roman" w:hAnsi="Times New Roman" w:cs="Times New Roman"/>
                                <w:sz w:val="24"/>
                                <w:szCs w:val="24"/>
                              </w:rPr>
                            </w:pPr>
                            <w:r>
                              <w:t>Classifier, Classification model, Feature Selection, Binary Classification, Multi-class classification, Multi-label classification</w:t>
                            </w:r>
                          </w:p>
                          <w:p w14:paraId="66E55294" w14:textId="4EFD2599" w:rsidR="000712CB" w:rsidRDefault="00EF670D" w:rsidP="00EF670D">
                            <w:pPr>
                              <w:pStyle w:val="Heading1"/>
                            </w:pPr>
                            <w:r>
                              <w:t>Introduction</w:t>
                            </w:r>
                          </w:p>
                          <w:p w14:paraId="754A363F" w14:textId="54D7359C" w:rsidR="00FF11BB" w:rsidRDefault="007D40C8" w:rsidP="000712CB">
                            <w:pPr>
                              <w:rPr>
                                <w:rFonts w:cs="Times New Roman"/>
                              </w:rPr>
                            </w:pPr>
                            <w:r w:rsidRPr="007D40C8">
                              <w:rPr>
                                <w:rFonts w:cs="Times New Roman"/>
                              </w:rPr>
                              <w:t>Machine learning</w:t>
                            </w:r>
                            <w:r>
                              <w:rPr>
                                <w:rFonts w:cs="Times New Roman"/>
                              </w:rPr>
                              <w:t xml:space="preserve"> </w:t>
                            </w:r>
                            <w:r w:rsidRPr="007D40C8">
                              <w:rPr>
                                <w:rFonts w:cs="Times New Roman"/>
                              </w:rPr>
                              <w:t>techniques</w:t>
                            </w:r>
                            <w:r>
                              <w:rPr>
                                <w:rFonts w:cs="Times New Roman"/>
                              </w:rPr>
                              <w:t xml:space="preserve"> </w:t>
                            </w:r>
                            <w:r w:rsidRPr="007D40C8">
                              <w:rPr>
                                <w:rFonts w:cs="Times New Roman"/>
                              </w:rPr>
                              <w:t xml:space="preserve">used to teach machines how to handle </w:t>
                            </w:r>
                            <w:r>
                              <w:rPr>
                                <w:rFonts w:cs="Times New Roman"/>
                              </w:rPr>
                              <w:t>large sets of</w:t>
                            </w:r>
                            <w:r w:rsidRPr="007D40C8">
                              <w:rPr>
                                <w:rFonts w:cs="Times New Roman"/>
                              </w:rPr>
                              <w:t xml:space="preserve"> data</w:t>
                            </w:r>
                            <w:r>
                              <w:rPr>
                                <w:rFonts w:cs="Times New Roman"/>
                              </w:rPr>
                              <w:t xml:space="preserve"> so that it can be used for some kind of prediction or recognition purpose. While we are using classification approach for </w:t>
                            </w:r>
                            <w:proofErr w:type="spellStart"/>
                            <w:r>
                              <w:rPr>
                                <w:rFonts w:cs="Times New Roman"/>
                              </w:rPr>
                              <w:t>predictiong</w:t>
                            </w:r>
                            <w:proofErr w:type="spellEnd"/>
                            <w:r>
                              <w:rPr>
                                <w:rFonts w:cs="Times New Roman"/>
                              </w:rPr>
                              <w:t xml:space="preserve"> data we may find there are various classification algorithms. </w:t>
                            </w:r>
                            <w:proofErr w:type="gramStart"/>
                            <w:r>
                              <w:rPr>
                                <w:rFonts w:cs="Times New Roman"/>
                              </w:rPr>
                              <w:t>So</w:t>
                            </w:r>
                            <w:proofErr w:type="gramEnd"/>
                            <w:r>
                              <w:rPr>
                                <w:rFonts w:cs="Times New Roman"/>
                              </w:rPr>
                              <w:t xml:space="preserve"> the question that arise at that moment is which algorithm to choose and which one more accurate. In this paper we are going to study about few of the classification algorithm and test it on a </w:t>
                            </w:r>
                            <w:proofErr w:type="spellStart"/>
                            <w:proofErr w:type="gramStart"/>
                            <w:r>
                              <w:rPr>
                                <w:rFonts w:cs="Times New Roman"/>
                              </w:rPr>
                              <w:t>students</w:t>
                            </w:r>
                            <w:proofErr w:type="spellEnd"/>
                            <w:proofErr w:type="gramEnd"/>
                            <w:r>
                              <w:rPr>
                                <w:rFonts w:cs="Times New Roman"/>
                              </w:rPr>
                              <w:t xml:space="preserve"> marks prediction dataset and compare the results of these classification algorithms to determine which algorithm is more appropriate for a particular dataset.</w:t>
                            </w:r>
                          </w:p>
                          <w:p w14:paraId="5F307D3C" w14:textId="62413F49" w:rsidR="007D40C8" w:rsidRDefault="007D40C8" w:rsidP="000712CB">
                            <w:pPr>
                              <w:rPr>
                                <w:rFonts w:cs="Times New Roman"/>
                              </w:rPr>
                            </w:pPr>
                          </w:p>
                          <w:p w14:paraId="7C25C136" w14:textId="4F7231D2" w:rsidR="007D40C8" w:rsidRDefault="007D40C8" w:rsidP="000712CB">
                            <w:pPr>
                              <w:rPr>
                                <w:rFonts w:cs="Times New Roman"/>
                              </w:rPr>
                            </w:pPr>
                          </w:p>
                          <w:p w14:paraId="6AEE3335" w14:textId="4F2F6400" w:rsidR="007D40C8" w:rsidRDefault="007D40C8" w:rsidP="000712CB">
                            <w:pPr>
                              <w:rPr>
                                <w:rFonts w:cs="Times New Roman"/>
                              </w:rPr>
                            </w:pPr>
                          </w:p>
                          <w:p w14:paraId="681C35A1" w14:textId="1D425554" w:rsidR="007D40C8" w:rsidRDefault="007D40C8" w:rsidP="000712CB">
                            <w:pPr>
                              <w:rPr>
                                <w:rFonts w:cs="Times New Roman"/>
                              </w:rPr>
                            </w:pPr>
                          </w:p>
                          <w:p w14:paraId="14D04A50" w14:textId="15BFADE4" w:rsidR="007D40C8" w:rsidRDefault="007D40C8" w:rsidP="000712CB">
                            <w:pPr>
                              <w:rPr>
                                <w:rFonts w:cs="Times New Roman"/>
                              </w:rPr>
                            </w:pPr>
                          </w:p>
                          <w:p w14:paraId="757EBA99" w14:textId="19C97752" w:rsidR="007D40C8" w:rsidRDefault="007D40C8" w:rsidP="000712CB">
                            <w:pPr>
                              <w:rPr>
                                <w:rFonts w:cs="Times New Roman"/>
                              </w:rPr>
                            </w:pPr>
                          </w:p>
                          <w:p w14:paraId="60F34274" w14:textId="77777777" w:rsidR="007D40C8" w:rsidRPr="007D40C8" w:rsidRDefault="007D40C8" w:rsidP="000712CB">
                            <w:pPr>
                              <w:rPr>
                                <w:rFonts w:cs="Times New Roman"/>
                              </w:rPr>
                            </w:pPr>
                          </w:p>
                          <w:p w14:paraId="6F961454" w14:textId="77777777" w:rsidR="00FF11BB" w:rsidRPr="007D40C8" w:rsidRDefault="00FF11BB" w:rsidP="000712CB">
                            <w:pPr>
                              <w:rPr>
                                <w:rFonts w:cs="Times New Roman"/>
                                <w:sz w:val="24"/>
                                <w:szCs w:val="24"/>
                              </w:rPr>
                            </w:pPr>
                          </w:p>
                          <w:p w14:paraId="12241B1E" w14:textId="77777777" w:rsidR="00FF11BB" w:rsidRPr="007D40C8" w:rsidRDefault="00FF11BB" w:rsidP="000712CB">
                            <w:pPr>
                              <w:rPr>
                                <w:rFonts w:cs="Times New Roman"/>
                                <w:sz w:val="24"/>
                                <w:szCs w:val="24"/>
                              </w:rPr>
                            </w:pPr>
                          </w:p>
                          <w:p w14:paraId="0B4D77AF" w14:textId="77777777" w:rsidR="00FF11BB" w:rsidRPr="007D40C8" w:rsidRDefault="00FF11BB" w:rsidP="000712CB">
                            <w:pPr>
                              <w:rPr>
                                <w:rFonts w:cs="Times New Roman"/>
                                <w:sz w:val="24"/>
                                <w:szCs w:val="24"/>
                              </w:rPr>
                            </w:pPr>
                          </w:p>
                          <w:p w14:paraId="1BF3EB08" w14:textId="77777777" w:rsidR="00FF11BB" w:rsidRPr="007D40C8" w:rsidRDefault="00FF11BB" w:rsidP="000712CB">
                            <w:pPr>
                              <w:rPr>
                                <w:rFonts w:cs="Times New Roman"/>
                                <w:sz w:val="24"/>
                                <w:szCs w:val="24"/>
                              </w:rPr>
                            </w:pPr>
                          </w:p>
                          <w:p w14:paraId="5CE1002B" w14:textId="77777777" w:rsidR="00FF11BB" w:rsidRDefault="00FF11BB" w:rsidP="000712CB">
                            <w:pPr>
                              <w:rPr>
                                <w:rFonts w:ascii="Times New Roman" w:hAnsi="Times New Roman" w:cs="Times New Roman"/>
                                <w:sz w:val="24"/>
                                <w:szCs w:val="24"/>
                              </w:rPr>
                            </w:pPr>
                          </w:p>
                          <w:p w14:paraId="57A6C2A4" w14:textId="77777777" w:rsidR="00FF11BB" w:rsidRDefault="00FF11BB" w:rsidP="000712CB">
                            <w:pPr>
                              <w:rPr>
                                <w:rFonts w:ascii="Times New Roman" w:hAnsi="Times New Roman" w:cs="Times New Roman"/>
                                <w:sz w:val="24"/>
                                <w:szCs w:val="24"/>
                              </w:rPr>
                            </w:pPr>
                          </w:p>
                          <w:p w14:paraId="364D600A" w14:textId="77777777" w:rsidR="00FF11BB" w:rsidRDefault="00FF11BB" w:rsidP="000712CB">
                            <w:pPr>
                              <w:rPr>
                                <w:rFonts w:ascii="Times New Roman" w:hAnsi="Times New Roman" w:cs="Times New Roman"/>
                                <w:sz w:val="24"/>
                                <w:szCs w:val="24"/>
                              </w:rPr>
                            </w:pPr>
                          </w:p>
                          <w:p w14:paraId="6EBCD671" w14:textId="3385FD26" w:rsidR="00FF11BB" w:rsidRPr="000712CB" w:rsidRDefault="00FF11BB" w:rsidP="000712CB">
                            <w:pPr>
                              <w:rPr>
                                <w:rFonts w:ascii="Times New Roman" w:hAnsi="Times New Roman" w:cs="Times New Roman"/>
                                <w:sz w:val="24"/>
                                <w:szCs w:val="24"/>
                              </w:rPr>
                            </w:pPr>
                          </w:p>
                        </w:tc>
                      </w:tr>
                      <w:tr w:rsidR="000712CB" w14:paraId="6E905FD6" w14:textId="77777777" w:rsidTr="000712CB">
                        <w:trPr>
                          <w:trHeight w:val="14768"/>
                        </w:trPr>
                        <w:tc>
                          <w:tcPr>
                            <w:tcW w:w="360" w:type="dxa"/>
                            <w:tcBorders>
                              <w:top w:val="dashed" w:sz="6" w:space="0" w:color="C5D4E1" w:themeColor="accent2" w:themeTint="99"/>
                              <w:left w:val="nil"/>
                              <w:bottom w:val="single" w:sz="6" w:space="0" w:color="AAB0C7" w:themeColor="accent1" w:themeTint="99"/>
                              <w:right w:val="nil"/>
                            </w:tcBorders>
                          </w:tcPr>
                          <w:p w14:paraId="718B39F9" w14:textId="77777777" w:rsidR="000712CB" w:rsidRDefault="000712CB">
                            <w:pPr>
                              <w:pStyle w:val="NoSpacing"/>
                              <w:rPr>
                                <w:sz w:val="16"/>
                                <w:szCs w:val="16"/>
                              </w:rPr>
                            </w:pPr>
                          </w:p>
                          <w:p w14:paraId="407468F3" w14:textId="33B994B9" w:rsidR="000712CB" w:rsidRDefault="000712CB">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4CEB00F4" w14:textId="77777777" w:rsidR="000712CB" w:rsidRDefault="000712CB">
                            <w:pPr>
                              <w:pStyle w:val="NoSpacing"/>
                              <w:rPr>
                                <w:sz w:val="16"/>
                                <w:szCs w:val="16"/>
                              </w:rPr>
                            </w:pPr>
                          </w:p>
                        </w:tc>
                      </w:tr>
                      <w:tr w:rsidR="006D4BFE" w14:paraId="2D0A0D36"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6B1D1AAB"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694FF11" w14:textId="485D98C4" w:rsidR="006D4BFE" w:rsidRDefault="006D4BFE">
                            <w:pPr>
                              <w:pStyle w:val="NoSpacing"/>
                              <w:rPr>
                                <w:sz w:val="16"/>
                                <w:szCs w:val="16"/>
                              </w:rPr>
                            </w:pPr>
                          </w:p>
                        </w:tc>
                      </w:tr>
                      <w:tr w:rsidR="006D4BFE" w14:paraId="6568141B"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75A9A8E1"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8C0BEE5" w14:textId="77777777" w:rsidR="006D4BFE" w:rsidRDefault="006D4BFE">
                            <w:pPr>
                              <w:pStyle w:val="NoSpacing"/>
                              <w:rPr>
                                <w:sz w:val="16"/>
                                <w:szCs w:val="16"/>
                              </w:rPr>
                            </w:pPr>
                          </w:p>
                        </w:tc>
                      </w:tr>
                      <w:tr w:rsidR="006D4BFE" w14:paraId="080B827E"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64D8437F"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7A24A5C" w14:textId="77777777" w:rsidR="006D4BFE" w:rsidRDefault="006D4BFE">
                            <w:pPr>
                              <w:pStyle w:val="NoSpacing"/>
                              <w:rPr>
                                <w:sz w:val="16"/>
                                <w:szCs w:val="16"/>
                              </w:rPr>
                            </w:pPr>
                          </w:p>
                        </w:tc>
                      </w:tr>
                      <w:tr w:rsidR="006D4BFE" w14:paraId="7EB49667"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3C99D1CC"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74125786" w14:textId="77777777" w:rsidR="006D4BFE" w:rsidRDefault="006D4BFE">
                            <w:pPr>
                              <w:pStyle w:val="NoSpacing"/>
                              <w:rPr>
                                <w:sz w:val="16"/>
                                <w:szCs w:val="16"/>
                              </w:rPr>
                            </w:pPr>
                          </w:p>
                        </w:tc>
                      </w:tr>
                      <w:tr w:rsidR="006D4BFE" w14:paraId="1551FFEA"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70FAEED1"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65A8BC70" w14:textId="77777777" w:rsidR="006D4BFE" w:rsidRDefault="006D4BFE">
                            <w:pPr>
                              <w:pStyle w:val="NoSpacing"/>
                              <w:rPr>
                                <w:sz w:val="16"/>
                                <w:szCs w:val="16"/>
                              </w:rPr>
                            </w:pPr>
                          </w:p>
                        </w:tc>
                      </w:tr>
                      <w:tr w:rsidR="006D4BFE" w14:paraId="2D8E0B48"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05D364B7"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9CB7682" w14:textId="77777777" w:rsidR="006D4BFE" w:rsidRDefault="006D4BFE">
                            <w:pPr>
                              <w:pStyle w:val="NoSpacing"/>
                              <w:rPr>
                                <w:sz w:val="16"/>
                                <w:szCs w:val="16"/>
                              </w:rPr>
                            </w:pPr>
                          </w:p>
                        </w:tc>
                      </w:tr>
                      <w:tr w:rsidR="006D4BFE" w14:paraId="5D922743"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3D538985"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48CF8E47" w14:textId="77777777" w:rsidR="006D4BFE" w:rsidRDefault="006D4BFE">
                            <w:pPr>
                              <w:pStyle w:val="NoSpacing"/>
                              <w:rPr>
                                <w:sz w:val="16"/>
                                <w:szCs w:val="16"/>
                              </w:rPr>
                            </w:pPr>
                          </w:p>
                        </w:tc>
                      </w:tr>
                      <w:tr w:rsidR="006D4BFE" w14:paraId="6FFE42E3"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4AF91DA4"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51F2F06C" w14:textId="77777777" w:rsidR="006D4BFE" w:rsidRDefault="006D4BFE">
                            <w:pPr>
                              <w:pStyle w:val="NoSpacing"/>
                              <w:rPr>
                                <w:sz w:val="16"/>
                                <w:szCs w:val="16"/>
                              </w:rPr>
                            </w:pPr>
                          </w:p>
                        </w:tc>
                      </w:tr>
                      <w:tr w:rsidR="006D4BFE" w14:paraId="41741B68"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0858EEA3"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6C7938B" w14:textId="77777777" w:rsidR="006D4BFE" w:rsidRDefault="006D4BFE">
                            <w:pPr>
                              <w:pStyle w:val="NoSpacing"/>
                              <w:rPr>
                                <w:sz w:val="16"/>
                                <w:szCs w:val="16"/>
                              </w:rPr>
                            </w:pPr>
                          </w:p>
                        </w:tc>
                      </w:tr>
                      <w:tr w:rsidR="006D4BFE" w14:paraId="772436B3"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1E4C2B71"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6B2B4C8A" w14:textId="77777777" w:rsidR="006D4BFE" w:rsidRDefault="006D4BFE">
                            <w:pPr>
                              <w:pStyle w:val="NoSpacing"/>
                              <w:rPr>
                                <w:sz w:val="16"/>
                                <w:szCs w:val="16"/>
                              </w:rPr>
                            </w:pPr>
                          </w:p>
                        </w:tc>
                      </w:tr>
                      <w:tr w:rsidR="006D4BFE" w14:paraId="5F0713EA"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435378DF"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7450E8FC" w14:textId="77777777" w:rsidR="006D4BFE" w:rsidRDefault="006D4BFE">
                            <w:pPr>
                              <w:pStyle w:val="NoSpacing"/>
                              <w:rPr>
                                <w:sz w:val="16"/>
                                <w:szCs w:val="16"/>
                              </w:rPr>
                            </w:pPr>
                          </w:p>
                        </w:tc>
                      </w:tr>
                      <w:tr w:rsidR="006D4BFE" w14:paraId="493C9C74"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2D93E854"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E449CB5" w14:textId="77777777" w:rsidR="006D4BFE" w:rsidRDefault="006D4BFE">
                            <w:pPr>
                              <w:pStyle w:val="NoSpacing"/>
                              <w:rPr>
                                <w:sz w:val="16"/>
                                <w:szCs w:val="16"/>
                              </w:rPr>
                            </w:pPr>
                          </w:p>
                        </w:tc>
                      </w:tr>
                      <w:tr w:rsidR="006D4BFE" w14:paraId="2FA4FED5"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354AD9AB"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138D528F" w14:textId="77777777" w:rsidR="006D4BFE" w:rsidRDefault="006D4BFE">
                            <w:pPr>
                              <w:pStyle w:val="NoSpacing"/>
                              <w:rPr>
                                <w:sz w:val="16"/>
                                <w:szCs w:val="16"/>
                              </w:rPr>
                            </w:pPr>
                          </w:p>
                        </w:tc>
                      </w:tr>
                      <w:tr w:rsidR="006D4BFE" w14:paraId="195F2140"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67D104C6"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58B10023" w14:textId="77777777" w:rsidR="006D4BFE" w:rsidRDefault="006D4BFE">
                            <w:pPr>
                              <w:pStyle w:val="NoSpacing"/>
                              <w:rPr>
                                <w:sz w:val="16"/>
                                <w:szCs w:val="16"/>
                              </w:rPr>
                            </w:pPr>
                          </w:p>
                        </w:tc>
                      </w:tr>
                      <w:tr w:rsidR="006D4BFE" w14:paraId="03D5FDF9"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718B4241"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679A5B0" w14:textId="77777777" w:rsidR="006D4BFE" w:rsidRDefault="006D4BFE">
                            <w:pPr>
                              <w:pStyle w:val="NoSpacing"/>
                              <w:rPr>
                                <w:sz w:val="16"/>
                                <w:szCs w:val="16"/>
                              </w:rPr>
                            </w:pPr>
                          </w:p>
                        </w:tc>
                      </w:tr>
                      <w:tr w:rsidR="006D4BFE" w14:paraId="1C89303C"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437CF34D"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2B8EB381" w14:textId="77777777" w:rsidR="006D4BFE" w:rsidRDefault="006D4BFE">
                            <w:pPr>
                              <w:pStyle w:val="NoSpacing"/>
                              <w:rPr>
                                <w:sz w:val="16"/>
                                <w:szCs w:val="16"/>
                              </w:rPr>
                            </w:pPr>
                          </w:p>
                        </w:tc>
                      </w:tr>
                      <w:tr w:rsidR="006D4BFE" w14:paraId="59690950"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560C3581"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D6D692F" w14:textId="77777777" w:rsidR="006D4BFE" w:rsidRDefault="006D4BFE">
                            <w:pPr>
                              <w:pStyle w:val="NoSpacing"/>
                              <w:rPr>
                                <w:sz w:val="16"/>
                                <w:szCs w:val="16"/>
                              </w:rPr>
                            </w:pPr>
                          </w:p>
                        </w:tc>
                      </w:tr>
                      <w:tr w:rsidR="006D4BFE" w14:paraId="2E74BB8D"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2D9728B7"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B01C87A" w14:textId="77777777" w:rsidR="006D4BFE" w:rsidRDefault="006D4BFE">
                            <w:pPr>
                              <w:pStyle w:val="NoSpacing"/>
                              <w:rPr>
                                <w:sz w:val="16"/>
                                <w:szCs w:val="16"/>
                              </w:rPr>
                            </w:pPr>
                          </w:p>
                        </w:tc>
                      </w:tr>
                      <w:tr w:rsidR="006D4BFE" w14:paraId="050F1EDE"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4F4BD1C9"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ABBE363" w14:textId="77777777" w:rsidR="006D4BFE" w:rsidRDefault="006D4BFE">
                            <w:pPr>
                              <w:pStyle w:val="NoSpacing"/>
                              <w:rPr>
                                <w:sz w:val="16"/>
                                <w:szCs w:val="16"/>
                              </w:rPr>
                            </w:pPr>
                          </w:p>
                        </w:tc>
                      </w:tr>
                      <w:tr w:rsidR="006D4BFE" w14:paraId="0BFAB822"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301FCC38"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4EEA4235" w14:textId="77777777" w:rsidR="006D4BFE" w:rsidRDefault="006D4BFE">
                            <w:pPr>
                              <w:pStyle w:val="NoSpacing"/>
                              <w:rPr>
                                <w:sz w:val="16"/>
                                <w:szCs w:val="16"/>
                              </w:rPr>
                            </w:pPr>
                          </w:p>
                        </w:tc>
                      </w:tr>
                      <w:tr w:rsidR="006D4BFE" w14:paraId="5443A1FD"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2C76B1C4"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608E75A2" w14:textId="77777777" w:rsidR="006D4BFE" w:rsidRDefault="006D4BFE">
                            <w:pPr>
                              <w:pStyle w:val="NoSpacing"/>
                              <w:rPr>
                                <w:sz w:val="16"/>
                                <w:szCs w:val="16"/>
                              </w:rPr>
                            </w:pPr>
                          </w:p>
                        </w:tc>
                      </w:tr>
                      <w:tr w:rsidR="006D4BFE" w14:paraId="6FE5ECDE"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41AA5475"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3E76D569" w14:textId="77777777" w:rsidR="006D4BFE" w:rsidRDefault="006D4BFE">
                            <w:pPr>
                              <w:pStyle w:val="NoSpacing"/>
                              <w:rPr>
                                <w:sz w:val="16"/>
                                <w:szCs w:val="16"/>
                              </w:rPr>
                            </w:pPr>
                          </w:p>
                        </w:tc>
                      </w:tr>
                      <w:tr w:rsidR="006D4BFE" w14:paraId="53188305"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62BCE4AD"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39DAD93" w14:textId="77777777" w:rsidR="006D4BFE" w:rsidRDefault="006D4BFE">
                            <w:pPr>
                              <w:pStyle w:val="NoSpacing"/>
                              <w:rPr>
                                <w:sz w:val="16"/>
                                <w:szCs w:val="16"/>
                              </w:rPr>
                            </w:pPr>
                          </w:p>
                        </w:tc>
                      </w:tr>
                      <w:tr w:rsidR="006D4BFE" w14:paraId="31906960"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6E672D82"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749B423" w14:textId="77777777" w:rsidR="006D4BFE" w:rsidRDefault="006D4BFE">
                            <w:pPr>
                              <w:pStyle w:val="NoSpacing"/>
                              <w:rPr>
                                <w:sz w:val="16"/>
                                <w:szCs w:val="16"/>
                              </w:rPr>
                            </w:pPr>
                          </w:p>
                        </w:tc>
                      </w:tr>
                      <w:tr w:rsidR="006D4BFE" w14:paraId="34086677"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0C27465E"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9C34A5B" w14:textId="77777777" w:rsidR="006D4BFE" w:rsidRDefault="006D4BFE">
                            <w:pPr>
                              <w:pStyle w:val="NoSpacing"/>
                              <w:rPr>
                                <w:sz w:val="16"/>
                                <w:szCs w:val="16"/>
                              </w:rPr>
                            </w:pPr>
                          </w:p>
                        </w:tc>
                      </w:tr>
                      <w:tr w:rsidR="006D4BFE" w14:paraId="31286A93"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414FC22A"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2BD8A46B" w14:textId="77777777" w:rsidR="006D4BFE" w:rsidRDefault="006D4BFE">
                            <w:pPr>
                              <w:pStyle w:val="NoSpacing"/>
                              <w:rPr>
                                <w:sz w:val="16"/>
                                <w:szCs w:val="16"/>
                              </w:rPr>
                            </w:pPr>
                          </w:p>
                        </w:tc>
                      </w:tr>
                      <w:tr w:rsidR="006D4BFE" w14:paraId="326CFC62" w14:textId="77777777" w:rsidTr="000712CB">
                        <w:tc>
                          <w:tcPr>
                            <w:tcW w:w="360" w:type="dxa"/>
                            <w:tcBorders>
                              <w:top w:val="single" w:sz="6" w:space="0" w:color="AAB0C7" w:themeColor="accent1" w:themeTint="99"/>
                              <w:left w:val="nil"/>
                              <w:bottom w:val="dashed" w:sz="6" w:space="0" w:color="C5D4E1" w:themeColor="accent2" w:themeTint="99"/>
                              <w:right w:val="nil"/>
                            </w:tcBorders>
                          </w:tcPr>
                          <w:p w14:paraId="768D4ABD" w14:textId="77777777" w:rsidR="006D4BFE" w:rsidRDefault="006D4BFE">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5791D7D" w14:textId="77777777" w:rsidR="006D4BFE" w:rsidRDefault="006D4BFE">
                            <w:pPr>
                              <w:pStyle w:val="NoSpacing"/>
                              <w:rPr>
                                <w:sz w:val="16"/>
                                <w:szCs w:val="16"/>
                              </w:rPr>
                            </w:pPr>
                          </w:p>
                        </w:tc>
                      </w:tr>
                      <w:tr w:rsidR="006D4BFE" w14:paraId="2DF33733" w14:textId="77777777" w:rsidTr="000712CB">
                        <w:tc>
                          <w:tcPr>
                            <w:tcW w:w="360" w:type="dxa"/>
                            <w:tcBorders>
                              <w:top w:val="dashed" w:sz="6" w:space="0" w:color="C5D4E1" w:themeColor="accent2" w:themeTint="99"/>
                              <w:left w:val="nil"/>
                              <w:bottom w:val="single" w:sz="6" w:space="0" w:color="AAB0C7" w:themeColor="accent1" w:themeTint="99"/>
                              <w:right w:val="nil"/>
                            </w:tcBorders>
                          </w:tcPr>
                          <w:p w14:paraId="1A1B0961" w14:textId="77777777" w:rsidR="006D4BFE" w:rsidRDefault="006D4BFE">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A43968C" w14:textId="77777777" w:rsidR="006D4BFE" w:rsidRDefault="006D4BFE">
                            <w:pPr>
                              <w:pStyle w:val="NoSpacing"/>
                              <w:rPr>
                                <w:sz w:val="16"/>
                                <w:szCs w:val="16"/>
                              </w:rPr>
                            </w:pPr>
                          </w:p>
                        </w:tc>
                      </w:tr>
                    </w:tbl>
                    <w:p w14:paraId="66997E29" w14:textId="77777777" w:rsidR="006D4BFE" w:rsidRDefault="006D4BFE">
                      <w:pPr>
                        <w:pStyle w:val="NoSpacing"/>
                      </w:pPr>
                    </w:p>
                  </w:txbxContent>
                </v:textbox>
                <w10:wrap anchorx="margin" anchory="margin"/>
              </v:rect>
            </w:pict>
          </mc:Fallback>
        </mc:AlternateContent>
      </w:r>
      <w:sdt>
        <w:sdtPr>
          <w:id w:val="1793389391"/>
          <w:docPartObj>
            <w:docPartGallery w:val="Cover Pages"/>
            <w:docPartUnique/>
          </w:docPartObj>
        </w:sdtPr>
        <w:sdtEndPr/>
        <w:sdtContent>
          <w:r w:rsidR="00C20AA2">
            <w:br w:type="page"/>
          </w:r>
        </w:sdtContent>
      </w:sdt>
    </w:p>
    <w:p w14:paraId="741B1A3C" w14:textId="2954DD64" w:rsidR="009A09D9" w:rsidRPr="00FF11BB" w:rsidRDefault="009A09D9" w:rsidP="009A09D9">
      <w:pPr>
        <w:pStyle w:val="Heading1"/>
      </w:pPr>
      <w:r>
        <w:lastRenderedPageBreak/>
        <w:t xml:space="preserve">1.Naïve </w:t>
      </w:r>
      <w:r w:rsidRPr="009A09D9">
        <w:t>Bayes</w:t>
      </w:r>
      <w:r>
        <w:t xml:space="preserve"> </w:t>
      </w:r>
    </w:p>
    <w:p w14:paraId="17721EC5" w14:textId="77777777" w:rsidR="002D199A" w:rsidRDefault="009A09D9" w:rsidP="00FF11BB">
      <w:pPr>
        <w:rPr>
          <w:rStyle w:val="Heading1Char"/>
        </w:rPr>
      </w:pPr>
      <w:r>
        <w:rPr>
          <w:rStyle w:val="Heading1Char"/>
        </w:rPr>
        <w:t xml:space="preserve">                             </w:t>
      </w:r>
      <w:r w:rsidRPr="009A09D9">
        <w:rPr>
          <w:rStyle w:val="Heading1Char"/>
        </w:rPr>
        <w:t xml:space="preserve">                                                             </w:t>
      </w:r>
    </w:p>
    <w:p w14:paraId="407802B0" w14:textId="7C682D50" w:rsidR="00FF11BB" w:rsidRPr="009A09D9" w:rsidRDefault="00EF670D" w:rsidP="00FF11BB">
      <w:pPr>
        <w:rPr>
          <w:rFonts w:asciiTheme="majorHAnsi" w:hAnsiTheme="majorHAnsi"/>
          <w:color w:val="FFFFFF" w:themeColor="background1"/>
          <w:spacing w:val="5"/>
          <w:szCs w:val="32"/>
          <w:shd w:val="clear" w:color="auto" w:fill="9FB8CD" w:themeFill="accent2"/>
        </w:rPr>
      </w:pPr>
      <w:r w:rsidRPr="00EF670D">
        <w:t>It is a classification technique based on Bayes’ Theorem</w:t>
      </w:r>
      <w:r w:rsidR="00884634">
        <w:t>.</w:t>
      </w:r>
      <w:r w:rsidRPr="00EF670D">
        <w:t xml:space="preserve"> </w:t>
      </w:r>
      <w:r w:rsidR="00884634">
        <w:t>It works with</w:t>
      </w:r>
      <w:r w:rsidRPr="00EF670D">
        <w:t xml:space="preserve"> </w:t>
      </w:r>
      <w:r w:rsidR="00884634">
        <w:t>the</w:t>
      </w:r>
      <w:r w:rsidRPr="00EF670D">
        <w:t xml:space="preserve"> assumption </w:t>
      </w:r>
      <w:r w:rsidR="00884634">
        <w:t xml:space="preserve">that the </w:t>
      </w:r>
      <w:r w:rsidR="00884634" w:rsidRPr="00EF670D">
        <w:t>predictors</w:t>
      </w:r>
      <w:r w:rsidR="00884634" w:rsidRPr="00EF670D">
        <w:t xml:space="preserve"> </w:t>
      </w:r>
      <w:r w:rsidR="00884634">
        <w:t xml:space="preserve">are </w:t>
      </w:r>
      <w:r w:rsidRPr="00EF670D">
        <w:t xml:space="preserve">independence </w:t>
      </w:r>
      <w:proofErr w:type="spellStart"/>
      <w:r w:rsidR="00884634">
        <w:t>ie</w:t>
      </w:r>
      <w:proofErr w:type="spellEnd"/>
      <w:r w:rsidR="00884634">
        <w:t xml:space="preserve"> are not correlated among themselves.</w:t>
      </w:r>
      <w:r w:rsidR="00884634" w:rsidRPr="00884634">
        <w:t xml:space="preserve"> </w:t>
      </w:r>
      <w:r w:rsidR="00884634" w:rsidRPr="00884634">
        <w:t>Naïve Bayes classifiers are highly scalable, requiring a</w:t>
      </w:r>
      <w:r w:rsidR="00884634">
        <w:t xml:space="preserve"> few</w:t>
      </w:r>
      <w:r w:rsidR="00884634" w:rsidRPr="00884634">
        <w:t xml:space="preserve"> </w:t>
      </w:r>
      <w:proofErr w:type="gramStart"/>
      <w:r w:rsidR="00884634" w:rsidRPr="00884634">
        <w:t>number</w:t>
      </w:r>
      <w:proofErr w:type="gramEnd"/>
      <w:r w:rsidR="00884634" w:rsidRPr="00884634">
        <w:t xml:space="preserve"> of </w:t>
      </w:r>
      <w:r w:rsidR="00884634">
        <w:t xml:space="preserve">parameters </w:t>
      </w:r>
      <w:r w:rsidR="00884634" w:rsidRPr="00884634">
        <w:t>in a learning problem.</w:t>
      </w:r>
      <w:r w:rsidR="00FF11BB">
        <w:t xml:space="preserve"> which makes it particularly useful for very large datasets. Regardless of its simplicity, </w:t>
      </w:r>
      <w:r w:rsidR="002D199A">
        <w:t xml:space="preserve">the </w:t>
      </w:r>
      <w:r w:rsidR="002D199A" w:rsidRPr="002D199A">
        <w:t>Naive Bayes model is easy to build and particularly useful for very large data sets.</w:t>
      </w:r>
      <w:r w:rsidR="002D199A">
        <w:t xml:space="preserve"> </w:t>
      </w:r>
      <w:r w:rsidR="002D199A" w:rsidRPr="002D199A">
        <w:t>Naive Bayes is known to outperform even highly sophisticated classification methods</w:t>
      </w:r>
    </w:p>
    <w:p w14:paraId="570BF08E" w14:textId="77777777" w:rsidR="00FF11BB" w:rsidRDefault="00FF11BB" w:rsidP="00FF11BB">
      <w:r>
        <w:t>Algorithm</w:t>
      </w:r>
    </w:p>
    <w:p w14:paraId="130FFDC6" w14:textId="1F97B49E" w:rsidR="00FF11BB" w:rsidRDefault="00FF11BB" w:rsidP="00FF11BB">
      <w:r>
        <w:t>Bayes theorem provides a way of calculating the posterior probability, P(</w:t>
      </w:r>
      <w:proofErr w:type="spellStart"/>
      <w:r>
        <w:t>c|x</w:t>
      </w:r>
      <w:proofErr w:type="spellEnd"/>
      <w:r>
        <w:t>), from P(c), P(x), and P(</w:t>
      </w:r>
      <w:proofErr w:type="spellStart"/>
      <w:r>
        <w:t>x|c</w:t>
      </w:r>
      <w:proofErr w:type="spellEnd"/>
      <w:r>
        <w:t>). Naive Bayes classifier assumes that the effect of the value of a predictor (x) on a given class (c) is independent of the values of other predictors.</w:t>
      </w:r>
    </w:p>
    <w:p w14:paraId="16A1D6D8" w14:textId="014D13C6" w:rsidR="006D4BFE" w:rsidRDefault="00FF11BB" w:rsidP="00FF11BB">
      <w:r>
        <w:t xml:space="preserve">This assumption is called class conditional independence </w:t>
      </w:r>
    </w:p>
    <w:p w14:paraId="04FC3C4B" w14:textId="19F8C447" w:rsidR="00FF11BB" w:rsidRDefault="00FF11BB" w:rsidP="00FF11BB">
      <w:r>
        <w:rPr>
          <w:noProof/>
        </w:rPr>
        <w:drawing>
          <wp:inline distT="0" distB="0" distL="0" distR="0" wp14:anchorId="71257DCE" wp14:editId="0303F94A">
            <wp:extent cx="2788920"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8920" cy="1471295"/>
                    </a:xfrm>
                    <a:prstGeom prst="rect">
                      <a:avLst/>
                    </a:prstGeom>
                  </pic:spPr>
                </pic:pic>
              </a:graphicData>
            </a:graphic>
          </wp:inline>
        </w:drawing>
      </w:r>
    </w:p>
    <w:p w14:paraId="3761A922" w14:textId="4FCE7440" w:rsidR="002D199A" w:rsidRDefault="002D199A" w:rsidP="002D199A">
      <w:r>
        <w:t>Above,</w:t>
      </w:r>
    </w:p>
    <w:p w14:paraId="5CD99294" w14:textId="35E79A93" w:rsidR="00EF670D" w:rsidRDefault="00EF670D" w:rsidP="00EF670D">
      <w:pPr>
        <w:pStyle w:val="ListParagraph"/>
        <w:numPr>
          <w:ilvl w:val="0"/>
          <w:numId w:val="27"/>
        </w:numPr>
      </w:pPr>
      <w:r>
        <w:t>P(</w:t>
      </w:r>
      <w:proofErr w:type="spellStart"/>
      <w:r>
        <w:t>x|c</w:t>
      </w:r>
      <w:proofErr w:type="spellEnd"/>
      <w:r>
        <w:t>) is “Probability of x given c”, the probability of x given that c happens</w:t>
      </w:r>
    </w:p>
    <w:p w14:paraId="21D92098" w14:textId="75AB0D65" w:rsidR="00EF670D" w:rsidRDefault="00EF670D" w:rsidP="00EF670D">
      <w:pPr>
        <w:pStyle w:val="ListParagraph"/>
        <w:numPr>
          <w:ilvl w:val="0"/>
          <w:numId w:val="27"/>
        </w:numPr>
      </w:pPr>
      <w:r>
        <w:t>P(x) is the Probability of x</w:t>
      </w:r>
    </w:p>
    <w:p w14:paraId="21C41F1E" w14:textId="2CB598EF" w:rsidR="00EF670D" w:rsidRDefault="00EF670D" w:rsidP="00EF670D">
      <w:pPr>
        <w:pStyle w:val="ListParagraph"/>
        <w:numPr>
          <w:ilvl w:val="0"/>
          <w:numId w:val="27"/>
        </w:numPr>
      </w:pPr>
      <w:r>
        <w:t>P(</w:t>
      </w:r>
      <w:proofErr w:type="spellStart"/>
      <w:r>
        <w:t>c|x</w:t>
      </w:r>
      <w:proofErr w:type="spellEnd"/>
      <w:r>
        <w:t>) is “Probability of c given x”, the probability of c given that x happens</w:t>
      </w:r>
    </w:p>
    <w:p w14:paraId="3E4E9B15" w14:textId="16E4E08F" w:rsidR="00EF670D" w:rsidRDefault="00EF670D" w:rsidP="00EF670D">
      <w:pPr>
        <w:pStyle w:val="ListParagraph"/>
        <w:numPr>
          <w:ilvl w:val="0"/>
          <w:numId w:val="27"/>
        </w:numPr>
      </w:pPr>
      <w:r>
        <w:t>P(c) is the Probability of c.</w:t>
      </w:r>
    </w:p>
    <w:p w14:paraId="65878CD0" w14:textId="5D2D333D" w:rsidR="00EF670D" w:rsidRDefault="00EF670D" w:rsidP="00EF670D"/>
    <w:p w14:paraId="2A13848D" w14:textId="77777777" w:rsidR="00EF670D" w:rsidRDefault="00EF670D" w:rsidP="00EF670D"/>
    <w:p w14:paraId="7AE93899" w14:textId="35CAF6E6" w:rsidR="00FF11BB" w:rsidRPr="00FF11BB" w:rsidRDefault="00FF11BB" w:rsidP="009A09D9">
      <w:pPr>
        <w:pStyle w:val="Heading1"/>
      </w:pPr>
      <w:r w:rsidRPr="00FF11BB">
        <w:t xml:space="preserve">2.Decision Tree </w:t>
      </w:r>
    </w:p>
    <w:p w14:paraId="4E6B4B2F" w14:textId="77777777" w:rsidR="002D199A" w:rsidRDefault="002D199A" w:rsidP="00FF11BB"/>
    <w:p w14:paraId="4FBAABD6" w14:textId="0A1B251C" w:rsidR="00FF11BB" w:rsidRDefault="00FF11BB" w:rsidP="00FF11BB">
      <w:r>
        <w:t>Decision tree builds classification models in the form of a hierarchical structure. Decision tree is developed through step by step incremental process of breaking down the dataset into smaller and smaller. In the final process, it generates a tree with decision nodes and leaf nodes. A decision node has two or more branches. Leaf node represents a classification or decision. The root node in a tree which corresponds to the best predictor from given datasets. Decision trees classifier can use for both categorical and numerical data.</w:t>
      </w:r>
    </w:p>
    <w:p w14:paraId="33987B12" w14:textId="77777777" w:rsidR="00FF11BB" w:rsidRDefault="00FF11BB" w:rsidP="00FF11BB">
      <w:r>
        <w:t xml:space="preserve"> Algorithm </w:t>
      </w:r>
    </w:p>
    <w:p w14:paraId="26B535C8" w14:textId="1ABF4985" w:rsidR="00FF11BB" w:rsidRDefault="00FF11BB" w:rsidP="00EF670D">
      <w:pPr>
        <w:pStyle w:val="ListParagraph"/>
        <w:numPr>
          <w:ilvl w:val="0"/>
          <w:numId w:val="30"/>
        </w:numPr>
      </w:pPr>
      <w:r>
        <w:t xml:space="preserve">The root of the tree is select from the attribute of the dataset by using the concept of information gain. </w:t>
      </w:r>
    </w:p>
    <w:p w14:paraId="08289004" w14:textId="7B6F3ABD" w:rsidR="00FF11BB" w:rsidRDefault="00FF11BB" w:rsidP="00EF670D">
      <w:pPr>
        <w:pStyle w:val="ListParagraph"/>
        <w:numPr>
          <w:ilvl w:val="0"/>
          <w:numId w:val="30"/>
        </w:numPr>
      </w:pPr>
      <w:r>
        <w:t xml:space="preserve">Split the training dataset into subsets. And these subsets prepared in such a way that each subset contains data with the same value for an attribute. </w:t>
      </w:r>
    </w:p>
    <w:p w14:paraId="3545F38E" w14:textId="1C2AC265" w:rsidR="00A14FFE" w:rsidRDefault="00FF11BB" w:rsidP="00FF11BB">
      <w:pPr>
        <w:pStyle w:val="ListParagraph"/>
        <w:numPr>
          <w:ilvl w:val="0"/>
          <w:numId w:val="30"/>
        </w:numPr>
      </w:pPr>
      <w:r>
        <w:t>Continue the process of step 1 and step 2 on each subset until you find leaf nodes in all the branches of the tree.</w:t>
      </w:r>
    </w:p>
    <w:p w14:paraId="2F706DC4" w14:textId="77777777" w:rsidR="00884634" w:rsidRDefault="00884634" w:rsidP="00884634"/>
    <w:p w14:paraId="1DEE3E20" w14:textId="200C1EB3" w:rsidR="00FF11BB" w:rsidRPr="00FF11BB" w:rsidRDefault="00FF11BB" w:rsidP="009A09D9">
      <w:pPr>
        <w:pStyle w:val="Heading1"/>
      </w:pPr>
      <w:r w:rsidRPr="00FF11BB">
        <w:t xml:space="preserve">3.Logistic Regression </w:t>
      </w:r>
    </w:p>
    <w:p w14:paraId="22D8D9F1" w14:textId="77777777" w:rsidR="002D199A" w:rsidRDefault="002D199A" w:rsidP="00FF11BB"/>
    <w:p w14:paraId="7240B09B" w14:textId="77CCA2DE" w:rsidR="00EF670D" w:rsidRDefault="00EF670D" w:rsidP="00EF670D">
      <w:r w:rsidRPr="00EF670D">
        <w:t>Logistic regression is not a regression algorithm but a probabilistic classification model</w:t>
      </w:r>
      <w:r>
        <w:t xml:space="preserve">. </w:t>
      </w:r>
      <w:r w:rsidRPr="00EF670D">
        <w:t>It is used to predict a binary outcome given a set of independent variables</w:t>
      </w:r>
      <w:r w:rsidR="00FF11BB">
        <w:t xml:space="preserve">. A linear regression is not suitable </w:t>
      </w:r>
      <w:r>
        <w:t>to</w:t>
      </w:r>
      <w:r w:rsidR="00FF11BB">
        <w:t xml:space="preserve"> predict the value of a binary variable for two reasons</w:t>
      </w:r>
      <w:r>
        <w:t>.</w:t>
      </w:r>
    </w:p>
    <w:p w14:paraId="0A6EBD58" w14:textId="2471E024" w:rsidR="00EF670D" w:rsidRDefault="00FF11BB" w:rsidP="00EF670D">
      <w:pPr>
        <w:pStyle w:val="ListParagraph"/>
        <w:numPr>
          <w:ilvl w:val="0"/>
          <w:numId w:val="31"/>
        </w:numPr>
      </w:pPr>
      <w:r>
        <w:t>A linear regression cannot predicate the values within an acceptable range.</w:t>
      </w:r>
    </w:p>
    <w:p w14:paraId="32C7CA98" w14:textId="7E0628D0" w:rsidR="00EF670D" w:rsidRDefault="00EF670D" w:rsidP="00EF670D">
      <w:pPr>
        <w:pStyle w:val="ListParagraph"/>
        <w:numPr>
          <w:ilvl w:val="0"/>
          <w:numId w:val="31"/>
        </w:numPr>
      </w:pPr>
      <w:r w:rsidRPr="00EF670D">
        <w:t xml:space="preserve">Since the </w:t>
      </w:r>
      <w:r>
        <w:t>target attribute</w:t>
      </w:r>
      <w:r w:rsidRPr="00EF670D">
        <w:t xml:space="preserve"> can only have one of two possible values</w:t>
      </w:r>
      <w:r>
        <w:t>,</w:t>
      </w:r>
      <w:r w:rsidRPr="00EF670D">
        <w:t xml:space="preserve"> the residuals will not be normally distributed about the predicted line</w:t>
      </w:r>
      <w:r>
        <w:t xml:space="preserve">. </w:t>
      </w:r>
    </w:p>
    <w:p w14:paraId="4A7FDB7E" w14:textId="1A57BBAE" w:rsidR="00EF670D" w:rsidRDefault="00EF670D" w:rsidP="00EF670D">
      <w:r>
        <w:t>L</w:t>
      </w:r>
      <w:r w:rsidR="00FF11BB">
        <w:t xml:space="preserve">ogistic regressions produce a logistic curve, which is limited to values between 0 and 1. </w:t>
      </w:r>
    </w:p>
    <w:p w14:paraId="314DB6F1" w14:textId="77777777" w:rsidR="00EF670D" w:rsidRDefault="00EF670D" w:rsidP="00EF670D">
      <w:r>
        <w:rPr>
          <w:noProof/>
        </w:rPr>
        <w:lastRenderedPageBreak/>
        <w:drawing>
          <wp:inline distT="0" distB="0" distL="0" distR="0" wp14:anchorId="652441FD" wp14:editId="3B0484A4">
            <wp:extent cx="278892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920" cy="1295400"/>
                    </a:xfrm>
                    <a:prstGeom prst="rect">
                      <a:avLst/>
                    </a:prstGeom>
                  </pic:spPr>
                </pic:pic>
              </a:graphicData>
            </a:graphic>
          </wp:inline>
        </w:drawing>
      </w:r>
      <w:r>
        <w:t xml:space="preserve"> </w:t>
      </w:r>
    </w:p>
    <w:p w14:paraId="0B8F7AC3" w14:textId="70C78532" w:rsidR="00EF670D" w:rsidRDefault="00FF11BB" w:rsidP="00EF670D">
      <w:r>
        <w:t>Logistic regression is similar to linear regression</w:t>
      </w:r>
      <w:r w:rsidR="00EF670D" w:rsidRPr="00EF670D">
        <w:t xml:space="preserve"> </w:t>
      </w:r>
      <w:r w:rsidR="00EF670D">
        <w:t xml:space="preserve">but </w:t>
      </w:r>
      <w:r w:rsidR="00EF670D" w:rsidRPr="00EF670D">
        <w:t>the curve is constructed using the natural logarithm of the target variable, rather than the probability.</w:t>
      </w:r>
      <w:r>
        <w:t xml:space="preserve"> </w:t>
      </w:r>
      <w:r w:rsidR="00EF670D" w:rsidRPr="00EF670D">
        <w:t>Logistic regression has a sigmoidal curve</w:t>
      </w:r>
      <w:r>
        <w:t>.</w:t>
      </w:r>
      <w:r w:rsidR="00EF670D" w:rsidRPr="00EF670D">
        <w:t xml:space="preserve"> </w:t>
      </w:r>
    </w:p>
    <w:p w14:paraId="709CDD72" w14:textId="14A49425" w:rsidR="00EF670D" w:rsidRDefault="00EF670D" w:rsidP="00EF670D">
      <w:pPr>
        <w:ind w:left="720"/>
      </w:pPr>
      <w:r>
        <w:t xml:space="preserve"> </w:t>
      </w:r>
      <w:r>
        <w:rPr>
          <w:noProof/>
        </w:rPr>
        <w:drawing>
          <wp:inline distT="0" distB="0" distL="0" distR="0" wp14:anchorId="4F99F871" wp14:editId="41CA6B05">
            <wp:extent cx="895353" cy="298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6099" cy="325365"/>
                    </a:xfrm>
                    <a:prstGeom prst="rect">
                      <a:avLst/>
                    </a:prstGeom>
                  </pic:spPr>
                </pic:pic>
              </a:graphicData>
            </a:graphic>
          </wp:inline>
        </w:drawing>
      </w:r>
      <w:r>
        <w:rPr>
          <w:noProof/>
        </w:rPr>
        <w:t xml:space="preserve"> </w:t>
      </w:r>
    </w:p>
    <w:p w14:paraId="34952826" w14:textId="3953B841" w:rsidR="00FF11BB" w:rsidRDefault="00EF670D" w:rsidP="00FF11BB">
      <w:r w:rsidRPr="00EF670D">
        <w:t xml:space="preserve"> It ensures that the generated number is always between 0 and 1 since the numerator is always smaller than the denominator by 1</w:t>
      </w:r>
      <w:r>
        <w:t>.</w:t>
      </w:r>
    </w:p>
    <w:p w14:paraId="7D6A3F82" w14:textId="77777777" w:rsidR="00EF670D" w:rsidRDefault="00EF670D" w:rsidP="00FF11BB">
      <w:r>
        <w:t xml:space="preserve">So, </w:t>
      </w:r>
      <w:r w:rsidRPr="00EF670D">
        <w:t>to build a logistic regression model for doing a multi-class classification</w:t>
      </w:r>
      <w:r>
        <w:t>, t</w:t>
      </w:r>
      <w:r w:rsidRPr="00EF670D">
        <w:t>he idea in logistic regression is to cast the problem in the form of a generalized linear regression model.</w:t>
      </w:r>
    </w:p>
    <w:p w14:paraId="1B6A3E92" w14:textId="77777777" w:rsidR="00EF670D" w:rsidRDefault="00EF670D" w:rsidP="00EF670D">
      <w:pPr>
        <w:ind w:firstLine="720"/>
      </w:pPr>
      <w:r w:rsidRPr="00EF670D">
        <w:rPr>
          <w:noProof/>
        </w:rPr>
        <w:t xml:space="preserve"> </w:t>
      </w:r>
      <w:r>
        <w:rPr>
          <w:noProof/>
        </w:rPr>
        <w:drawing>
          <wp:inline distT="0" distB="0" distL="0" distR="0" wp14:anchorId="781697C7" wp14:editId="4D2749E2">
            <wp:extent cx="1327150" cy="19378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0613" cy="223496"/>
                    </a:xfrm>
                    <a:prstGeom prst="rect">
                      <a:avLst/>
                    </a:prstGeom>
                  </pic:spPr>
                </pic:pic>
              </a:graphicData>
            </a:graphic>
          </wp:inline>
        </w:drawing>
      </w:r>
      <w:r w:rsidRPr="00EF670D">
        <w:t xml:space="preserve"> </w:t>
      </w:r>
    </w:p>
    <w:p w14:paraId="599700FB" w14:textId="2C837A5A" w:rsidR="00EF670D" w:rsidRDefault="00EF670D" w:rsidP="00EF670D">
      <w:pPr>
        <w:rPr>
          <w:noProof/>
        </w:rPr>
      </w:pPr>
      <w:r w:rsidRPr="00EF670D">
        <w:rPr>
          <w:noProof/>
        </w:rPr>
        <w:t>Multiclass classification with logistic regression can be done either through the one-vs-rest scheme in which for each class a binary classification problem of data belonging or not to that class is done, or changing the loss function to cross-entropy loss</w:t>
      </w:r>
    </w:p>
    <w:p w14:paraId="4AF99AE6" w14:textId="77777777" w:rsidR="00EF670D" w:rsidRDefault="00EF670D" w:rsidP="00EF670D">
      <w:pPr>
        <w:rPr>
          <w:noProof/>
        </w:rPr>
      </w:pPr>
    </w:p>
    <w:p w14:paraId="7DC28F48" w14:textId="58958E28" w:rsidR="00FF11BB" w:rsidRPr="00FF11BB" w:rsidRDefault="00FF11BB" w:rsidP="009A09D9">
      <w:pPr>
        <w:pStyle w:val="Heading1"/>
      </w:pPr>
      <w:r w:rsidRPr="00FF11BB">
        <w:t xml:space="preserve">4.K Nearest Neighbors </w:t>
      </w:r>
    </w:p>
    <w:p w14:paraId="2995BACC" w14:textId="77777777" w:rsidR="002D199A" w:rsidRDefault="002D199A" w:rsidP="00FF11BB"/>
    <w:p w14:paraId="44A8CDCA" w14:textId="5EC88637" w:rsidR="00FF11BB" w:rsidRDefault="00FF11BB" w:rsidP="00EF670D">
      <w:r>
        <w:t>K nearest neighbors</w:t>
      </w:r>
      <w:r w:rsidR="00EF670D" w:rsidRPr="00EF670D">
        <w:t xml:space="preserve"> a lazy learning algorithm</w:t>
      </w:r>
      <w:r w:rsidR="00EF670D">
        <w:t xml:space="preserve">. </w:t>
      </w:r>
      <w:r w:rsidR="00884634">
        <w:t xml:space="preserve">It is also regarded as a non-parametric technique </w:t>
      </w:r>
      <w:proofErr w:type="spellStart"/>
      <w:r w:rsidR="00884634">
        <w:t>ie</w:t>
      </w:r>
      <w:proofErr w:type="spellEnd"/>
      <w:r w:rsidR="00884634">
        <w:t xml:space="preserve"> it is </w:t>
      </w:r>
      <w:r w:rsidR="00884634" w:rsidRPr="00884634">
        <w:t>used to analyze data when the distributional assumptions</w:t>
      </w:r>
      <w:r w:rsidR="00884634">
        <w:t xml:space="preserve"> are not possible. </w:t>
      </w:r>
      <w:r w:rsidR="00EF670D">
        <w:t>It</w:t>
      </w:r>
      <w:r>
        <w:t xml:space="preserve"> is a simple algorithm that stores all available cases and classifies new cases based on a similarity measure (e.g., distance functions). </w:t>
      </w:r>
      <w:r w:rsidR="00EF670D">
        <w:t>the k-NN classifier calculates the distances between the point and points in the training data set. Usually, the Euclidean distance is used as the distance metric.</w:t>
      </w:r>
      <w:r w:rsidR="00EF670D" w:rsidRPr="00EF670D">
        <w:t xml:space="preserve"> It </w:t>
      </w:r>
      <w:r w:rsidR="00EF670D">
        <w:t xml:space="preserve">also </w:t>
      </w:r>
      <w:r w:rsidR="00EF670D" w:rsidRPr="00EF670D">
        <w:t xml:space="preserve">uses the distance metric like </w:t>
      </w:r>
      <w:r w:rsidR="00EF670D" w:rsidRPr="00EF670D">
        <w:t xml:space="preserve">Manhattan, </w:t>
      </w:r>
      <w:proofErr w:type="spellStart"/>
      <w:r w:rsidR="00EF670D" w:rsidRPr="00EF670D">
        <w:t>Minkowski</w:t>
      </w:r>
      <w:proofErr w:type="spellEnd"/>
      <w:r w:rsidR="00EF670D" w:rsidRPr="00EF670D">
        <w:t xml:space="preserve">, </w:t>
      </w:r>
      <w:r w:rsidR="00EF670D">
        <w:t>correlation, and Chi-square,</w:t>
      </w:r>
      <w:r w:rsidR="00EF670D" w:rsidRPr="00EF670D">
        <w:t xml:space="preserve"> etc</w:t>
      </w:r>
      <w:r w:rsidR="00EF670D">
        <w:t xml:space="preserve">. </w:t>
      </w:r>
      <w:r w:rsidR="00EF670D" w:rsidRPr="00EF670D">
        <w:t>K is generally an odd number if the number of classes is 2. When K=1, then the algorithm is known as the nearest neighbor algorithm. This is the simplest case</w:t>
      </w:r>
      <w:r w:rsidR="00344A4F">
        <w:t>.</w:t>
      </w:r>
      <w:r>
        <w:t xml:space="preserve"> </w:t>
      </w:r>
    </w:p>
    <w:p w14:paraId="4DD1C944" w14:textId="1E6C0548" w:rsidR="00884634" w:rsidRDefault="00884634" w:rsidP="00884634">
      <w:pPr>
        <w:ind w:firstLine="720"/>
      </w:pPr>
      <w:r>
        <w:rPr>
          <w:noProof/>
        </w:rPr>
        <w:drawing>
          <wp:inline distT="0" distB="0" distL="0" distR="0" wp14:anchorId="00024819" wp14:editId="2B0E9B76">
            <wp:extent cx="1949944" cy="1846053"/>
            <wp:effectExtent l="0" t="0" r="0" b="1905"/>
            <wp:docPr id="10" name="Picture 10"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2159" cy="1876552"/>
                    </a:xfrm>
                    <a:prstGeom prst="rect">
                      <a:avLst/>
                    </a:prstGeom>
                    <a:noFill/>
                    <a:ln>
                      <a:noFill/>
                    </a:ln>
                  </pic:spPr>
                </pic:pic>
              </a:graphicData>
            </a:graphic>
          </wp:inline>
        </w:drawing>
      </w:r>
    </w:p>
    <w:p w14:paraId="311367A9" w14:textId="77777777" w:rsidR="00884634" w:rsidRDefault="00884634" w:rsidP="00884634">
      <w:pPr>
        <w:ind w:firstLine="720"/>
      </w:pPr>
    </w:p>
    <w:p w14:paraId="5BBCEE8F" w14:textId="77777777" w:rsidR="00FF11BB" w:rsidRDefault="00FF11BB" w:rsidP="00FF11BB">
      <w:r>
        <w:t xml:space="preserve"> Algorithm </w:t>
      </w:r>
    </w:p>
    <w:p w14:paraId="66094E5E" w14:textId="17D9CC25" w:rsidR="00EF670D" w:rsidRDefault="00EF670D" w:rsidP="00FF11BB">
      <w:r>
        <w:t>P</w:t>
      </w:r>
      <w:r w:rsidRPr="00EF670D">
        <w:t xml:space="preserve"> is the point, for which label needs to predict </w:t>
      </w:r>
      <w:r w:rsidR="00FF11BB">
        <w:t>number</w:t>
      </w:r>
    </w:p>
    <w:p w14:paraId="19795EE4" w14:textId="652E2D5F" w:rsidR="00EF670D" w:rsidRDefault="00EF670D" w:rsidP="00EF670D">
      <w:pPr>
        <w:pStyle w:val="ListParagraph"/>
        <w:numPr>
          <w:ilvl w:val="0"/>
          <w:numId w:val="26"/>
        </w:numPr>
      </w:pPr>
      <w:r>
        <w:t>F</w:t>
      </w:r>
      <w:r w:rsidRPr="00EF670D">
        <w:t>ind the one closest point to P and then the label of the nearest point</w:t>
      </w:r>
      <w:r>
        <w:t>.</w:t>
      </w:r>
    </w:p>
    <w:p w14:paraId="378F8561" w14:textId="12D6267A" w:rsidR="00EF670D" w:rsidRDefault="00EF670D" w:rsidP="00EF670D">
      <w:pPr>
        <w:pStyle w:val="ListParagraph"/>
        <w:numPr>
          <w:ilvl w:val="0"/>
          <w:numId w:val="26"/>
        </w:numPr>
      </w:pPr>
      <w:r>
        <w:t>F</w:t>
      </w:r>
      <w:r w:rsidRPr="00EF670D">
        <w:t>ind the k closest point to P and then classify points by majority vote of its K neighbors.</w:t>
      </w:r>
    </w:p>
    <w:p w14:paraId="11F9DCC6" w14:textId="629372F4" w:rsidR="002D199A" w:rsidRDefault="00EF670D" w:rsidP="00FF11BB">
      <w:pPr>
        <w:pStyle w:val="ListParagraph"/>
        <w:numPr>
          <w:ilvl w:val="0"/>
          <w:numId w:val="26"/>
        </w:numPr>
      </w:pPr>
      <w:r w:rsidRPr="00EF670D">
        <w:t>Each object votes for their class and the class of maximum votes of its nearest neighbor</w:t>
      </w:r>
      <w:r>
        <w:t xml:space="preserve"> </w:t>
      </w:r>
      <w:r w:rsidRPr="00EF670D">
        <w:t>is taken as the prediction</w:t>
      </w:r>
      <w:r>
        <w:t>.</w:t>
      </w:r>
    </w:p>
    <w:p w14:paraId="4DADD41B" w14:textId="77777777" w:rsidR="00EF670D" w:rsidRDefault="00EF670D" w:rsidP="00EF670D"/>
    <w:p w14:paraId="29812EBA" w14:textId="290C043E" w:rsidR="00FF11BB" w:rsidRPr="00FF11BB" w:rsidRDefault="00FF11BB" w:rsidP="009A09D9">
      <w:pPr>
        <w:pStyle w:val="Heading1"/>
      </w:pPr>
      <w:r w:rsidRPr="00FF11BB">
        <w:t xml:space="preserve">5.Support Vector Machine </w:t>
      </w:r>
    </w:p>
    <w:p w14:paraId="62AEA577" w14:textId="77777777" w:rsidR="002D199A" w:rsidRDefault="002D199A" w:rsidP="00FF11BB"/>
    <w:p w14:paraId="3D1B73E5" w14:textId="02785BEA" w:rsidR="00FF11BB" w:rsidRDefault="00EF670D" w:rsidP="00FF11BB">
      <w:r w:rsidRPr="00EF670D">
        <w:t xml:space="preserve">A Support Vector Machine (SVM) is a discriminative classifier formally defined by a separating hyperplane </w:t>
      </w:r>
      <w:r w:rsidR="00FF11BB">
        <w:t>Algorithm</w:t>
      </w:r>
      <w:r>
        <w:t>.</w:t>
      </w:r>
      <w:r w:rsidR="00FF11BB">
        <w:t xml:space="preserve"> </w:t>
      </w:r>
      <w:r w:rsidRPr="00EF670D">
        <w:t xml:space="preserve">In </w:t>
      </w:r>
      <w:r w:rsidR="00AD5C42" w:rsidRPr="00EF670D">
        <w:t>two-dimensional</w:t>
      </w:r>
      <w:r w:rsidRPr="00EF670D">
        <w:t xml:space="preserve"> space</w:t>
      </w:r>
      <w:r>
        <w:t>,</w:t>
      </w:r>
      <w:r w:rsidRPr="00EF670D">
        <w:t xml:space="preserve"> this hyperplane is a line dividing a plane in</w:t>
      </w:r>
      <w:r>
        <w:t>to</w:t>
      </w:r>
      <w:r w:rsidRPr="00EF670D">
        <w:t xml:space="preserve"> two parts wherein each class lay </w:t>
      </w:r>
      <w:r>
        <w:t>o</w:t>
      </w:r>
      <w:r w:rsidRPr="00EF670D">
        <w:t>n either side.</w:t>
      </w:r>
      <w:r>
        <w:t xml:space="preserve"> It </w:t>
      </w:r>
      <w:r w:rsidRPr="00EF670D">
        <w:t xml:space="preserve">can be used for both classification or regression challenges. </w:t>
      </w:r>
      <w:r w:rsidR="00AD5C42" w:rsidRPr="00EF670D">
        <w:t>However, it</w:t>
      </w:r>
      <w:r w:rsidRPr="00EF670D">
        <w:t xml:space="preserve"> is mostly used in classification problems</w:t>
      </w:r>
      <w:r>
        <w:t>.</w:t>
      </w:r>
      <w:r w:rsidRPr="00EF670D">
        <w:t xml:space="preserve"> SVM are inherently </w:t>
      </w:r>
      <w:r>
        <w:t xml:space="preserve">binary </w:t>
      </w:r>
      <w:r w:rsidRPr="00EF670D">
        <w:t xml:space="preserve">classifiers </w:t>
      </w:r>
      <w:r>
        <w:t>that</w:t>
      </w:r>
      <w:r w:rsidRPr="00EF670D">
        <w:t xml:space="preserve"> require full labeling of the data and </w:t>
      </w:r>
      <w:r>
        <w:t>are</w:t>
      </w:r>
      <w:r w:rsidRPr="00EF670D">
        <w:t xml:space="preserve"> directly applied to the two classes </w:t>
      </w:r>
      <w:r w:rsidRPr="00EF670D">
        <w:lastRenderedPageBreak/>
        <w:t>available but for the real</w:t>
      </w:r>
      <w:r>
        <w:t>-</w:t>
      </w:r>
      <w:r w:rsidRPr="00EF670D">
        <w:t>life problems which require multiple classes</w:t>
      </w:r>
      <w:r>
        <w:t xml:space="preserve"> </w:t>
      </w:r>
      <w:r w:rsidRPr="00EF670D">
        <w:t>Multiclass SVM is used</w:t>
      </w:r>
      <w:r>
        <w:t>.</w:t>
      </w:r>
    </w:p>
    <w:p w14:paraId="50D4C239" w14:textId="77777777" w:rsidR="00EF670D" w:rsidRDefault="00EF670D" w:rsidP="00FF11BB"/>
    <w:p w14:paraId="48EEF9E0" w14:textId="110D9333" w:rsidR="00EF670D" w:rsidRDefault="00EF670D" w:rsidP="00FF11BB">
      <w:r w:rsidRPr="00EF670D">
        <w:t>Algorithm</w:t>
      </w:r>
    </w:p>
    <w:p w14:paraId="2ACEEDD2" w14:textId="55CD59A2" w:rsidR="00EF670D" w:rsidRDefault="00EF670D" w:rsidP="00EF670D">
      <w:pPr>
        <w:pStyle w:val="ListParagraph"/>
        <w:numPr>
          <w:ilvl w:val="0"/>
          <w:numId w:val="29"/>
        </w:numPr>
      </w:pPr>
      <w:r>
        <w:t>P</w:t>
      </w:r>
      <w:r w:rsidRPr="00EF670D">
        <w:t xml:space="preserve">lot each data item as a point in n-dimensional space (where n is </w:t>
      </w:r>
      <w:r>
        <w:t xml:space="preserve">the </w:t>
      </w:r>
      <w:r w:rsidRPr="00EF670D">
        <w:t>number of features you have) with the value of each feature being the value of a particular coordinate.</w:t>
      </w:r>
    </w:p>
    <w:p w14:paraId="07F863B8" w14:textId="41F47A69" w:rsidR="00FF11BB" w:rsidRDefault="00FF11BB" w:rsidP="00EF670D">
      <w:pPr>
        <w:pStyle w:val="ListParagraph"/>
        <w:numPr>
          <w:ilvl w:val="0"/>
          <w:numId w:val="29"/>
        </w:numPr>
      </w:pPr>
      <w:r>
        <w:t xml:space="preserve">Generate different hyper-plane and then identify the right hyper-plane. </w:t>
      </w:r>
    </w:p>
    <w:p w14:paraId="730786C9" w14:textId="3CB2BDB7" w:rsidR="00FF11BB" w:rsidRDefault="00FF11BB" w:rsidP="00EF670D">
      <w:pPr>
        <w:pStyle w:val="ListParagraph"/>
        <w:numPr>
          <w:ilvl w:val="0"/>
          <w:numId w:val="29"/>
        </w:numPr>
      </w:pPr>
      <w:r>
        <w:t>Optimize the hyperplane with maximize margin between the classes</w:t>
      </w:r>
      <w:r w:rsidR="00EF670D">
        <w:t>.</w:t>
      </w:r>
      <w:r>
        <w:t xml:space="preserve"> </w:t>
      </w:r>
    </w:p>
    <w:p w14:paraId="55598372" w14:textId="2480EA18" w:rsidR="00FF11BB" w:rsidRDefault="00FF11BB" w:rsidP="00EF670D">
      <w:pPr>
        <w:pStyle w:val="ListParagraph"/>
        <w:numPr>
          <w:ilvl w:val="0"/>
          <w:numId w:val="29"/>
        </w:numPr>
      </w:pPr>
      <w:r>
        <w:t>For high dimensional space where we reformulate problem so that data is mapped implicitly to this space.</w:t>
      </w:r>
    </w:p>
    <w:p w14:paraId="00A1564A" w14:textId="77777777" w:rsidR="00AD5C42" w:rsidRDefault="00AD5C42" w:rsidP="00AD5C42"/>
    <w:p w14:paraId="60FBFBFF" w14:textId="04A5F7D3" w:rsidR="00FF11BB" w:rsidRPr="00FF11BB" w:rsidRDefault="00FF11BB" w:rsidP="009A09D9">
      <w:pPr>
        <w:pStyle w:val="Heading1"/>
      </w:pPr>
      <w:r w:rsidRPr="00FF11BB">
        <w:t xml:space="preserve">6.Random forest </w:t>
      </w:r>
    </w:p>
    <w:p w14:paraId="0B8C8848" w14:textId="77777777" w:rsidR="002D199A" w:rsidRDefault="002D199A" w:rsidP="00FF11BB"/>
    <w:p w14:paraId="708F3D0A" w14:textId="610EB041" w:rsidR="00FF11BB" w:rsidRDefault="00FF11BB" w:rsidP="00FF11BB">
      <w:r w:rsidRPr="00FF11BB">
        <w:t>Random forest, like its name implies, consists of a large number of individual decision trees that operate as an ensemble. Each individual tree in the random forest spits out a class prediction and the class with the most votes becomes our model’s prediction</w:t>
      </w:r>
    </w:p>
    <w:p w14:paraId="15A2DE10" w14:textId="61C7E8A5" w:rsidR="00FF11BB" w:rsidRDefault="00FF11BB" w:rsidP="00FF11BB">
      <w:r w:rsidRPr="00FF11BB">
        <w:t>The fundamental concept behind random forest is</w:t>
      </w:r>
      <w:r>
        <w:t xml:space="preserve"> </w:t>
      </w:r>
      <w:r w:rsidRPr="00FF11BB">
        <w:t>A large number of relatively uncorrelated models (trees) operating as a committee will outperform any of the individual constituent models.</w:t>
      </w:r>
    </w:p>
    <w:p w14:paraId="4D34E585" w14:textId="59FE4AE5" w:rsidR="00FF11BB" w:rsidRDefault="00EF670D" w:rsidP="00FF11BB">
      <w:r>
        <w:t>A</w:t>
      </w:r>
      <w:r w:rsidR="00FF11BB" w:rsidRPr="00FF11BB">
        <w:t>lgorithm</w:t>
      </w:r>
    </w:p>
    <w:p w14:paraId="1B256CE2" w14:textId="5D0FDB90" w:rsidR="00FF11BB" w:rsidRDefault="00FF11BB" w:rsidP="00FF11BB">
      <w:r>
        <w:t>The random forest algorithm can split into two stages.</w:t>
      </w:r>
    </w:p>
    <w:p w14:paraId="05CEE9AE" w14:textId="44670A44" w:rsidR="00FF11BB" w:rsidRDefault="00FF11BB" w:rsidP="00FF11BB">
      <w:pPr>
        <w:pStyle w:val="ListParagraph"/>
        <w:numPr>
          <w:ilvl w:val="0"/>
          <w:numId w:val="21"/>
        </w:numPr>
      </w:pPr>
      <w:r>
        <w:t>Random forest creation.</w:t>
      </w:r>
    </w:p>
    <w:p w14:paraId="4D314B06" w14:textId="1FCBC5FD" w:rsidR="002D199A" w:rsidRDefault="002D199A" w:rsidP="002D199A">
      <w:pPr>
        <w:pStyle w:val="ListParagraph"/>
        <w:numPr>
          <w:ilvl w:val="0"/>
          <w:numId w:val="21"/>
        </w:numPr>
      </w:pPr>
      <w:r>
        <w:t>P</w:t>
      </w:r>
      <w:r w:rsidR="00FF11BB">
        <w:t>erform prediction from the created random forest classifier.</w:t>
      </w:r>
    </w:p>
    <w:p w14:paraId="24FC2BE7" w14:textId="4403CC16" w:rsidR="00FF11BB" w:rsidRDefault="00FF11BB" w:rsidP="00FF11BB">
      <w:r>
        <w:t xml:space="preserve">Random Forest </w:t>
      </w:r>
      <w:r w:rsidR="002D199A">
        <w:t>creation</w:t>
      </w:r>
      <w:r>
        <w:t>:</w:t>
      </w:r>
    </w:p>
    <w:p w14:paraId="4D56D59F" w14:textId="3867B758" w:rsidR="00FF11BB" w:rsidRDefault="00FF11BB" w:rsidP="00E53B48">
      <w:pPr>
        <w:pStyle w:val="ListParagraph"/>
        <w:numPr>
          <w:ilvl w:val="0"/>
          <w:numId w:val="22"/>
        </w:numPr>
      </w:pPr>
      <w:r>
        <w:t>Randomly select “k” features from total “m” features.</w:t>
      </w:r>
      <w:r w:rsidR="002D199A">
        <w:t xml:space="preserve"> Where k &lt;&lt; m</w:t>
      </w:r>
    </w:p>
    <w:p w14:paraId="4D7D1C38" w14:textId="3181AA14" w:rsidR="00FF11BB" w:rsidRDefault="00FF11BB" w:rsidP="00C915DD">
      <w:pPr>
        <w:pStyle w:val="ListParagraph"/>
        <w:numPr>
          <w:ilvl w:val="0"/>
          <w:numId w:val="22"/>
        </w:numPr>
      </w:pPr>
      <w:r>
        <w:t>Among the “k” features, calculate the node “d” using the best split point.</w:t>
      </w:r>
    </w:p>
    <w:p w14:paraId="343F23B8" w14:textId="4C0F2AC1" w:rsidR="00FF11BB" w:rsidRDefault="00FF11BB" w:rsidP="00DC2B6A">
      <w:pPr>
        <w:pStyle w:val="ListParagraph"/>
        <w:numPr>
          <w:ilvl w:val="0"/>
          <w:numId w:val="22"/>
        </w:numPr>
      </w:pPr>
      <w:r>
        <w:t>Split the node into daughter nodes using the best split.</w:t>
      </w:r>
    </w:p>
    <w:p w14:paraId="359E80E6" w14:textId="44742242" w:rsidR="00FF11BB" w:rsidRDefault="00FF11BB" w:rsidP="00105021">
      <w:pPr>
        <w:pStyle w:val="ListParagraph"/>
        <w:numPr>
          <w:ilvl w:val="0"/>
          <w:numId w:val="22"/>
        </w:numPr>
      </w:pPr>
      <w:r>
        <w:t xml:space="preserve">Repeat </w:t>
      </w:r>
      <w:r w:rsidR="002D199A">
        <w:t>1</w:t>
      </w:r>
      <w:r>
        <w:t xml:space="preserve"> to 3 steps until</w:t>
      </w:r>
      <w:r w:rsidR="00B235E9" w:rsidRPr="00B235E9">
        <w:t xml:space="preserve"> we form the tree with a root node and having the target as the leaf node</w:t>
      </w:r>
      <w:r>
        <w:t>.</w:t>
      </w:r>
    </w:p>
    <w:p w14:paraId="05C3E9DF" w14:textId="709D54AB" w:rsidR="00B235E9" w:rsidRDefault="00FF11BB" w:rsidP="00B235E9">
      <w:pPr>
        <w:pStyle w:val="ListParagraph"/>
        <w:numPr>
          <w:ilvl w:val="0"/>
          <w:numId w:val="22"/>
        </w:numPr>
      </w:pPr>
      <w:r>
        <w:t>Build forest by repeating steps 1 to 4 for “n” number times to create “n” number of trees.</w:t>
      </w:r>
    </w:p>
    <w:p w14:paraId="611F0087" w14:textId="0B8C12F4" w:rsidR="00FF11BB" w:rsidRDefault="00FF11BB" w:rsidP="00FF11BB">
      <w:r>
        <w:t>Random forest prediction:</w:t>
      </w:r>
    </w:p>
    <w:p w14:paraId="5E7AD3FA" w14:textId="7E3F859F" w:rsidR="00FF11BB" w:rsidRDefault="00FF11BB" w:rsidP="00FF11BB">
      <w:pPr>
        <w:pStyle w:val="ListParagraph"/>
        <w:numPr>
          <w:ilvl w:val="0"/>
          <w:numId w:val="23"/>
        </w:numPr>
      </w:pPr>
      <w:r>
        <w:t>Takes the test features and use the rules of each randomly created decision tree to predict the outcome and stores the predicted outcome (target)</w:t>
      </w:r>
    </w:p>
    <w:p w14:paraId="3F0ACE7A" w14:textId="589C463D" w:rsidR="00FF11BB" w:rsidRDefault="00FF11BB" w:rsidP="00FF11BB">
      <w:pPr>
        <w:pStyle w:val="ListParagraph"/>
        <w:numPr>
          <w:ilvl w:val="0"/>
          <w:numId w:val="23"/>
        </w:numPr>
      </w:pPr>
      <w:r>
        <w:t>Calculate the votes for each predicted target.</w:t>
      </w:r>
    </w:p>
    <w:p w14:paraId="422DB57A" w14:textId="6F2B8F26" w:rsidR="00FF11BB" w:rsidRDefault="00FF11BB" w:rsidP="00FF11BB">
      <w:pPr>
        <w:pStyle w:val="ListParagraph"/>
        <w:numPr>
          <w:ilvl w:val="0"/>
          <w:numId w:val="23"/>
        </w:numPr>
      </w:pPr>
      <w:r>
        <w:t>Consider the high voted predicted target as the final prediction from the random forest algorithm.</w:t>
      </w:r>
    </w:p>
    <w:p w14:paraId="6094AB9B" w14:textId="5BD6A68B" w:rsidR="00FF11BB" w:rsidRDefault="00FF11BB" w:rsidP="00FF11BB">
      <w:r>
        <w:t>This concept of voting is known as majority voting.</w:t>
      </w:r>
    </w:p>
    <w:p w14:paraId="54C01609" w14:textId="77777777" w:rsidR="007D40C8" w:rsidRDefault="007D40C8" w:rsidP="00FF11BB"/>
    <w:p w14:paraId="1FD50695" w14:textId="681A348E" w:rsidR="007D40C8" w:rsidRDefault="007D40C8" w:rsidP="007D40C8">
      <w:pPr>
        <w:pStyle w:val="Heading1"/>
      </w:pPr>
      <w:r>
        <w:t>Material and Methods</w:t>
      </w:r>
    </w:p>
    <w:p w14:paraId="505F0AE5" w14:textId="6931CED4" w:rsidR="007D40C8" w:rsidRDefault="007D40C8" w:rsidP="007D40C8"/>
    <w:p w14:paraId="36D87A7A" w14:textId="10BFF22F" w:rsidR="007D40C8" w:rsidRDefault="007D40C8" w:rsidP="007D40C8">
      <w:pPr>
        <w:pStyle w:val="Heading4"/>
      </w:pPr>
      <w:r>
        <w:t>Dataset</w:t>
      </w:r>
    </w:p>
    <w:p w14:paraId="2EBAA4E1" w14:textId="4DA1F223" w:rsidR="007D40C8" w:rsidRDefault="007D40C8" w:rsidP="007D40C8">
      <w:r>
        <w:t xml:space="preserve">In this comparative study, we will be using the student prediction dataset from the UCI Machine Learning Repository. This data was collected from the </w:t>
      </w:r>
      <w:proofErr w:type="spellStart"/>
      <w:r>
        <w:t>Alentejo</w:t>
      </w:r>
      <w:proofErr w:type="spellEnd"/>
      <w:r>
        <w:t xml:space="preserve"> region of Portugal from two public schools during the 2005-2006 session. The dataset has been split into the two parts one comprising the core subject of </w:t>
      </w:r>
      <w:proofErr w:type="spellStart"/>
      <w:r>
        <w:t>Maths</w:t>
      </w:r>
      <w:proofErr w:type="spellEnd"/>
      <w:r>
        <w:t xml:space="preserve"> and the other Portuguese.</w:t>
      </w:r>
    </w:p>
    <w:p w14:paraId="3B8BB7F0" w14:textId="10B64B1E" w:rsidR="007D40C8" w:rsidRDefault="007D40C8" w:rsidP="007D40C8">
      <w:r>
        <w:t>During a year the student's marks evaluation is divided into three phases G1, G2, and G</w:t>
      </w:r>
      <w:proofErr w:type="gramStart"/>
      <w:r>
        <w:t>3 .G</w:t>
      </w:r>
      <w:proofErr w:type="gramEnd"/>
      <w:r>
        <w:t xml:space="preserve">3 corresponds to the final grade which is our target attribute to be predicted. </w:t>
      </w:r>
      <w:r w:rsidRPr="007D40C8">
        <w:t>The data attributes include student grades, demographic, social and school</w:t>
      </w:r>
      <w:r>
        <w:t>-</w:t>
      </w:r>
      <w:r w:rsidRPr="007D40C8">
        <w:t>related features and it was collected by using school reports and questionnaires</w:t>
      </w:r>
      <w:r>
        <w:t xml:space="preserve">. </w:t>
      </w:r>
    </w:p>
    <w:p w14:paraId="2BDF6BBB" w14:textId="42C88933" w:rsidR="007D40C8" w:rsidRDefault="007D40C8" w:rsidP="007D40C8">
      <w:r>
        <w:lastRenderedPageBreak/>
        <w:t xml:space="preserve">The </w:t>
      </w:r>
      <w:proofErr w:type="spellStart"/>
      <w:r>
        <w:t>maths</w:t>
      </w:r>
      <w:proofErr w:type="spellEnd"/>
      <w:r>
        <w:t xml:space="preserve"> dataset contains 365 examples and the Portuguese dataset has 649 examples.</w:t>
      </w:r>
      <w:r w:rsidR="00C539B1">
        <w:t xml:space="preserve"> </w:t>
      </w:r>
      <w:r>
        <w:t xml:space="preserve">The attributes of the dataset have been </w:t>
      </w:r>
      <w:proofErr w:type="gramStart"/>
      <w:r>
        <w:t>describes</w:t>
      </w:r>
      <w:proofErr w:type="gramEnd"/>
      <w:r>
        <w:t xml:space="preserve"> in the table below</w:t>
      </w:r>
    </w:p>
    <w:p w14:paraId="434E0630" w14:textId="7E1A5EAD" w:rsidR="007D40C8" w:rsidRDefault="007D40C8" w:rsidP="007D40C8">
      <w:pPr>
        <w:pStyle w:val="Heading4"/>
      </w:pPr>
      <w:r>
        <w:t>Computational Environment</w:t>
      </w:r>
    </w:p>
    <w:p w14:paraId="52FE0AAB" w14:textId="6D018421" w:rsidR="00C65E0E" w:rsidRDefault="00C65E0E" w:rsidP="007D40C8">
      <w:r>
        <w:rPr>
          <w:noProof/>
        </w:rPr>
        <w:drawing>
          <wp:anchor distT="0" distB="0" distL="114300" distR="114300" simplePos="0" relativeHeight="251660288" behindDoc="0" locked="0" layoutInCell="1" allowOverlap="1" wp14:anchorId="2C363807" wp14:editId="65878D3E">
            <wp:simplePos x="0" y="0"/>
            <wp:positionH relativeFrom="margin">
              <wp:align>center</wp:align>
            </wp:positionH>
            <wp:positionV relativeFrom="paragraph">
              <wp:posOffset>740997</wp:posOffset>
            </wp:positionV>
            <wp:extent cx="5572125" cy="5433060"/>
            <wp:effectExtent l="0" t="0" r="9525" b="0"/>
            <wp:wrapThrough wrapText="bothSides">
              <wp:wrapPolygon edited="0">
                <wp:start x="0" y="0"/>
                <wp:lineTo x="0" y="21509"/>
                <wp:lineTo x="21563" y="21509"/>
                <wp:lineTo x="2156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72125" cy="5433060"/>
                    </a:xfrm>
                    <a:prstGeom prst="rect">
                      <a:avLst/>
                    </a:prstGeom>
                  </pic:spPr>
                </pic:pic>
              </a:graphicData>
            </a:graphic>
            <wp14:sizeRelH relativeFrom="margin">
              <wp14:pctWidth>0</wp14:pctWidth>
            </wp14:sizeRelH>
            <wp14:sizeRelV relativeFrom="margin">
              <wp14:pctHeight>0</wp14:pctHeight>
            </wp14:sizeRelV>
          </wp:anchor>
        </w:drawing>
      </w:r>
      <w:r w:rsidR="007D40C8">
        <w:t xml:space="preserve">All the experiments reported in this study where done using Python 3. </w:t>
      </w:r>
      <w:proofErr w:type="spellStart"/>
      <w:r w:rsidR="007D40C8" w:rsidRPr="007D40C8">
        <w:t>Scikit</w:t>
      </w:r>
      <w:proofErr w:type="spellEnd"/>
      <w:r w:rsidR="007D40C8" w:rsidRPr="007D40C8">
        <w:t>-learn</w:t>
      </w:r>
      <w:r w:rsidR="007D40C8">
        <w:t xml:space="preserve"> machine learning </w:t>
      </w:r>
    </w:p>
    <w:p w14:paraId="3313B803" w14:textId="6CAE59AF" w:rsidR="007D40C8" w:rsidRDefault="007D40C8" w:rsidP="007D40C8">
      <w:r>
        <w:t>library was mainly used to create the classification models for comparison. It was also used to split the dataset into the training and testing datasets, and also for preprocessing the data (for converting the non-numerical attributes to numerical attributes). The continuous target attribute</w:t>
      </w:r>
      <w:r w:rsidR="0010534E">
        <w:t xml:space="preserve"> </w:t>
      </w:r>
      <w:r>
        <w:t>was</w:t>
      </w:r>
      <w:r w:rsidRPr="007D40C8">
        <w:t xml:space="preserve"> discretize</w:t>
      </w:r>
      <w:r w:rsidR="0010534E">
        <w:t>d</w:t>
      </w:r>
      <w:r>
        <w:t xml:space="preserve"> for</w:t>
      </w:r>
      <w:r w:rsidR="0010534E">
        <w:t>:</w:t>
      </w:r>
    </w:p>
    <w:p w14:paraId="4ADE0F44" w14:textId="77777777" w:rsidR="007D40C8" w:rsidRDefault="007D40C8" w:rsidP="007D40C8">
      <w:pPr>
        <w:pStyle w:val="ListParagraph"/>
        <w:numPr>
          <w:ilvl w:val="0"/>
          <w:numId w:val="32"/>
        </w:numPr>
      </w:pPr>
      <w:r>
        <w:t>Binary Classification-pass if G3 more than equal to 10 else fail.</w:t>
      </w:r>
    </w:p>
    <w:p w14:paraId="7E76DBFA" w14:textId="77777777" w:rsidR="007D40C8" w:rsidRDefault="007D40C8" w:rsidP="007D40C8">
      <w:pPr>
        <w:pStyle w:val="ListParagraph"/>
        <w:numPr>
          <w:ilvl w:val="0"/>
          <w:numId w:val="32"/>
        </w:numPr>
      </w:pPr>
      <w:r>
        <w:t>5-level Classification-where</w:t>
      </w:r>
    </w:p>
    <w:p w14:paraId="6730E6D4" w14:textId="77777777" w:rsidR="007D40C8" w:rsidRDefault="007D40C8" w:rsidP="007D40C8">
      <w:pPr>
        <w:pStyle w:val="ListParagraph"/>
        <w:numPr>
          <w:ilvl w:val="1"/>
          <w:numId w:val="32"/>
        </w:numPr>
      </w:pPr>
      <w:r>
        <w:t xml:space="preserve"> (0-9) is class V,</w:t>
      </w:r>
    </w:p>
    <w:p w14:paraId="553A2603" w14:textId="77777777" w:rsidR="007D40C8" w:rsidRDefault="007D40C8" w:rsidP="007D40C8">
      <w:pPr>
        <w:pStyle w:val="ListParagraph"/>
        <w:numPr>
          <w:ilvl w:val="1"/>
          <w:numId w:val="32"/>
        </w:numPr>
      </w:pPr>
      <w:r>
        <w:t>(10-11) is class IV,</w:t>
      </w:r>
    </w:p>
    <w:p w14:paraId="1B3F4B6B" w14:textId="77777777" w:rsidR="007D40C8" w:rsidRDefault="007D40C8" w:rsidP="007D40C8">
      <w:pPr>
        <w:pStyle w:val="ListParagraph"/>
        <w:numPr>
          <w:ilvl w:val="1"/>
          <w:numId w:val="32"/>
        </w:numPr>
      </w:pPr>
      <w:r>
        <w:t xml:space="preserve">(12-13) is class III, </w:t>
      </w:r>
    </w:p>
    <w:p w14:paraId="50B94682" w14:textId="77777777" w:rsidR="007D40C8" w:rsidRDefault="007D40C8" w:rsidP="007D40C8">
      <w:pPr>
        <w:pStyle w:val="ListParagraph"/>
        <w:numPr>
          <w:ilvl w:val="1"/>
          <w:numId w:val="32"/>
        </w:numPr>
      </w:pPr>
      <w:r>
        <w:t xml:space="preserve">(14-15) is class II, </w:t>
      </w:r>
    </w:p>
    <w:p w14:paraId="54AEFD65" w14:textId="4C138A9A" w:rsidR="007D40C8" w:rsidRDefault="007D40C8" w:rsidP="007D40C8">
      <w:pPr>
        <w:pStyle w:val="ListParagraph"/>
        <w:numPr>
          <w:ilvl w:val="1"/>
          <w:numId w:val="32"/>
        </w:numPr>
      </w:pPr>
      <w:r>
        <w:t>and (16-20) is class I.</w:t>
      </w:r>
      <w:r w:rsidRPr="007D40C8">
        <w:t xml:space="preserve"> </w:t>
      </w:r>
    </w:p>
    <w:p w14:paraId="5F129613" w14:textId="53AEFAD5" w:rsidR="007D40C8" w:rsidRDefault="007D40C8" w:rsidP="007D40C8">
      <w:r>
        <w:t xml:space="preserve">Other libraries like </w:t>
      </w:r>
      <w:proofErr w:type="spellStart"/>
      <w:r>
        <w:t>numpy</w:t>
      </w:r>
      <w:proofErr w:type="spellEnd"/>
      <w:r>
        <w:t xml:space="preserve">, seaborn, matplotlib, </w:t>
      </w:r>
      <w:proofErr w:type="spellStart"/>
      <w:r w:rsidR="00023460">
        <w:t>etc</w:t>
      </w:r>
      <w:proofErr w:type="spellEnd"/>
      <w:r>
        <w:t xml:space="preserve"> were also used from time to time for dataset manipulation and plotting graphs.</w:t>
      </w:r>
    </w:p>
    <w:p w14:paraId="7AD999D6" w14:textId="77777777" w:rsidR="00884634" w:rsidRDefault="00884634" w:rsidP="007D40C8">
      <w:bookmarkStart w:id="0" w:name="_GoBack"/>
      <w:bookmarkEnd w:id="0"/>
    </w:p>
    <w:p w14:paraId="10870DB1" w14:textId="1C104B31" w:rsidR="007D40C8" w:rsidRDefault="007D40C8" w:rsidP="007D40C8">
      <w:pPr>
        <w:pStyle w:val="Heading1"/>
      </w:pPr>
      <w:r>
        <w:lastRenderedPageBreak/>
        <w:t>Results</w:t>
      </w:r>
    </w:p>
    <w:p w14:paraId="59F4C21C" w14:textId="6FC191BB" w:rsidR="007D40C8" w:rsidRDefault="007D40C8" w:rsidP="007D40C8"/>
    <w:p w14:paraId="080EEFB3" w14:textId="1AF9722A" w:rsidR="00C539B1" w:rsidRDefault="00C539B1" w:rsidP="007D40C8">
      <w:r>
        <w:t xml:space="preserve">The model that we are going to compare are Decision Tree (DT), Random Forest (RF), Naïve </w:t>
      </w:r>
      <w:r w:rsidR="00023460">
        <w:t>Bayer’s</w:t>
      </w:r>
      <w:r>
        <w:t xml:space="preserve"> (NB), </w:t>
      </w:r>
      <w:r w:rsidRPr="00C539B1">
        <w:t>K nearest neighbors</w:t>
      </w:r>
      <w:r>
        <w:t xml:space="preserve"> (KNN),</w:t>
      </w:r>
      <w:r w:rsidRPr="00C539B1">
        <w:t xml:space="preserve"> </w:t>
      </w:r>
      <w:r w:rsidRPr="00FF11BB">
        <w:t>Support Vector Machine</w:t>
      </w:r>
      <w:r>
        <w:t xml:space="preserve"> (SVM), </w:t>
      </w:r>
      <w:r w:rsidRPr="00FF11BB">
        <w:t>Logistic Regression</w:t>
      </w:r>
      <w:r>
        <w:t xml:space="preserve"> (LR</w:t>
      </w:r>
      <w:proofErr w:type="gramStart"/>
      <w:r>
        <w:t>).In</w:t>
      </w:r>
      <w:proofErr w:type="gramEnd"/>
      <w:r>
        <w:t xml:space="preserve"> RF the number of trees was taken to be 200. The models like LR and</w:t>
      </w:r>
      <w:r w:rsidR="003B2445">
        <w:t xml:space="preserve"> </w:t>
      </w:r>
      <w:r w:rsidR="006613BF">
        <w:t>SVM</w:t>
      </w:r>
      <w:r>
        <w:t xml:space="preserve"> are mostly used for binary classification but are modified here using certain parameters to be able to handle multiclass classification. Before fitting the dataset into each </w:t>
      </w:r>
      <w:proofErr w:type="gramStart"/>
      <w:r>
        <w:t>model</w:t>
      </w:r>
      <w:proofErr w:type="gramEnd"/>
      <w:r>
        <w:t xml:space="preserve"> the dataset had to be modified in order to convert object(string) type attributes to numerical type. This was done using the sci-kit </w:t>
      </w:r>
      <w:r w:rsidR="00023460">
        <w:t>learns</w:t>
      </w:r>
      <w:r>
        <w:t xml:space="preserve"> preprocessor known as label encoder. The target attribute of the dataset was altered from continuous values to discrete values. We the better sake of understanding we are going to represent the dataset as</w:t>
      </w:r>
    </w:p>
    <w:p w14:paraId="54160E15" w14:textId="26B68AAD" w:rsidR="00C539B1" w:rsidRDefault="00C539B1" w:rsidP="00C539B1">
      <w:pPr>
        <w:pStyle w:val="ListParagraph"/>
        <w:numPr>
          <w:ilvl w:val="0"/>
          <w:numId w:val="33"/>
        </w:numPr>
      </w:pPr>
      <w:r>
        <w:t>A - where there are two discrete values (pass and fail).</w:t>
      </w:r>
    </w:p>
    <w:p w14:paraId="16CDB6A5" w14:textId="4D11262F" w:rsidR="00C539B1" w:rsidRDefault="00C539B1" w:rsidP="00C539B1">
      <w:pPr>
        <w:pStyle w:val="ListParagraph"/>
        <w:numPr>
          <w:ilvl w:val="0"/>
          <w:numId w:val="33"/>
        </w:numPr>
      </w:pPr>
      <w:r>
        <w:t>B - the dataset with discrete values (5- level Classification).</w:t>
      </w:r>
    </w:p>
    <w:p w14:paraId="558E9C6E" w14:textId="3093D68F" w:rsidR="00023460" w:rsidRDefault="00C539B1" w:rsidP="00C539B1">
      <w:r>
        <w:t>The Portuguese dataset has a larger size so we have only used that to train and test the classification models. The dataset was split using sci-kit learns model selection package ‘</w:t>
      </w:r>
      <w:proofErr w:type="spellStart"/>
      <w:r w:rsidRPr="00C539B1">
        <w:t>train_test_split</w:t>
      </w:r>
      <w:proofErr w:type="gramStart"/>
      <w:r>
        <w:t>’.The</w:t>
      </w:r>
      <w:proofErr w:type="spellEnd"/>
      <w:proofErr w:type="gramEnd"/>
      <w:r>
        <w:t xml:space="preserve"> data set was randomly split into a training set and test set of 70% and 30% respectively. The models were compared using sci-kit learns metrics package ‘</w:t>
      </w:r>
      <w:proofErr w:type="spellStart"/>
      <w:r w:rsidRPr="00C539B1">
        <w:t>accuracy_score</w:t>
      </w:r>
      <w:proofErr w:type="spellEnd"/>
      <w:r>
        <w:t>’</w:t>
      </w:r>
      <w:r w:rsidR="00206421">
        <w:t xml:space="preserve">, ’f1_score’ </w:t>
      </w:r>
      <w:r w:rsidR="00023460">
        <w:t>and also the ‘</w:t>
      </w:r>
      <w:r w:rsidR="00023460" w:rsidRPr="00C65E0E">
        <w:rPr>
          <w:rFonts w:cs="Helvetica"/>
          <w:color w:val="000000"/>
        </w:rPr>
        <w:t>Pearson correlation coefficient</w:t>
      </w:r>
      <w:r w:rsidR="00023460">
        <w:t xml:space="preserve">’ from the </w:t>
      </w:r>
      <w:proofErr w:type="spellStart"/>
      <w:r w:rsidR="00023460">
        <w:t>scipy</w:t>
      </w:r>
      <w:proofErr w:type="spellEnd"/>
      <w:r w:rsidR="00023460">
        <w:t xml:space="preserve"> stats package</w:t>
      </w:r>
      <w:r>
        <w:t>. The following table shows the score of each model for both the cases.</w:t>
      </w:r>
    </w:p>
    <w:p w14:paraId="329B099C" w14:textId="77777777" w:rsidR="00884634" w:rsidRDefault="00884634" w:rsidP="00C539B1"/>
    <w:p w14:paraId="19D79B45" w14:textId="3219F92E" w:rsidR="00C539B1" w:rsidRDefault="00C539B1" w:rsidP="00C539B1">
      <w:r>
        <w:rPr>
          <w:noProof/>
        </w:rPr>
        <w:drawing>
          <wp:inline distT="0" distB="0" distL="0" distR="0" wp14:anchorId="5AC4550C" wp14:editId="698D9872">
            <wp:extent cx="2788920" cy="575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920" cy="575945"/>
                    </a:xfrm>
                    <a:prstGeom prst="rect">
                      <a:avLst/>
                    </a:prstGeom>
                  </pic:spPr>
                </pic:pic>
              </a:graphicData>
            </a:graphic>
          </wp:inline>
        </w:drawing>
      </w:r>
    </w:p>
    <w:p w14:paraId="25866DD3" w14:textId="579D6BB8" w:rsidR="00C65E0E" w:rsidRDefault="00C65E0E" w:rsidP="00C65E0E">
      <w:pPr>
        <w:pStyle w:val="Heading4"/>
        <w:shd w:val="clear" w:color="auto" w:fill="FFFFFF"/>
        <w:spacing w:before="480" w:after="0"/>
        <w:jc w:val="center"/>
        <w:rPr>
          <w:rFonts w:asciiTheme="minorHAnsi" w:hAnsiTheme="minorHAnsi" w:cs="Helvetica"/>
          <w:color w:val="000000"/>
          <w:szCs w:val="20"/>
        </w:rPr>
      </w:pPr>
      <w:proofErr w:type="gramStart"/>
      <w:r w:rsidRPr="00C65E0E">
        <w:rPr>
          <w:rFonts w:asciiTheme="minorHAnsi" w:hAnsiTheme="minorHAnsi" w:cs="Helvetica"/>
          <w:color w:val="000000"/>
          <w:szCs w:val="20"/>
        </w:rPr>
        <w:t>Fig:-</w:t>
      </w:r>
      <w:proofErr w:type="gramEnd"/>
      <w:r w:rsidRPr="00C65E0E">
        <w:rPr>
          <w:rFonts w:asciiTheme="minorHAnsi" w:hAnsiTheme="minorHAnsi" w:cs="Helvetica"/>
          <w:color w:val="000000"/>
          <w:szCs w:val="20"/>
        </w:rPr>
        <w:t xml:space="preserve"> Accuracy score in %</w:t>
      </w:r>
    </w:p>
    <w:p w14:paraId="4078FC5B" w14:textId="77777777" w:rsidR="00023460" w:rsidRPr="00023460" w:rsidRDefault="00023460" w:rsidP="00023460"/>
    <w:p w14:paraId="7C8F3079" w14:textId="5B8C160F" w:rsidR="00C65E0E" w:rsidRDefault="00023460" w:rsidP="00C539B1">
      <w:r>
        <w:rPr>
          <w:noProof/>
        </w:rPr>
        <w:drawing>
          <wp:inline distT="0" distB="0" distL="0" distR="0" wp14:anchorId="28372441" wp14:editId="08DEB316">
            <wp:extent cx="2788920" cy="652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920" cy="652780"/>
                    </a:xfrm>
                    <a:prstGeom prst="rect">
                      <a:avLst/>
                    </a:prstGeom>
                  </pic:spPr>
                </pic:pic>
              </a:graphicData>
            </a:graphic>
          </wp:inline>
        </w:drawing>
      </w:r>
    </w:p>
    <w:p w14:paraId="10C076F2" w14:textId="200CE133" w:rsidR="00023460" w:rsidRPr="00023460" w:rsidRDefault="00023460" w:rsidP="00023460">
      <w:pPr>
        <w:pStyle w:val="Heading4"/>
        <w:shd w:val="clear" w:color="auto" w:fill="FFFFFF"/>
        <w:spacing w:before="480" w:after="0"/>
        <w:jc w:val="center"/>
        <w:rPr>
          <w:rFonts w:asciiTheme="minorHAnsi" w:hAnsiTheme="minorHAnsi" w:cs="Helvetica"/>
          <w:color w:val="000000"/>
          <w:szCs w:val="20"/>
          <w:lang w:eastAsia="en-IN"/>
        </w:rPr>
      </w:pPr>
      <w:proofErr w:type="gramStart"/>
      <w:r>
        <w:rPr>
          <w:rFonts w:asciiTheme="minorHAnsi" w:hAnsiTheme="minorHAnsi" w:cs="Helvetica"/>
          <w:color w:val="000000"/>
          <w:szCs w:val="20"/>
        </w:rPr>
        <w:t>Fig:-</w:t>
      </w:r>
      <w:proofErr w:type="gramEnd"/>
      <w:r>
        <w:rPr>
          <w:rFonts w:asciiTheme="minorHAnsi" w:hAnsiTheme="minorHAnsi" w:cs="Helvetica"/>
          <w:color w:val="000000"/>
          <w:szCs w:val="20"/>
        </w:rPr>
        <w:t xml:space="preserve"> </w:t>
      </w:r>
      <w:r w:rsidRPr="00023460">
        <w:rPr>
          <w:rFonts w:asciiTheme="minorHAnsi" w:hAnsiTheme="minorHAnsi" w:cs="Helvetica"/>
          <w:color w:val="000000"/>
          <w:szCs w:val="20"/>
        </w:rPr>
        <w:t>F1 score</w:t>
      </w:r>
    </w:p>
    <w:p w14:paraId="60BF7575" w14:textId="77777777" w:rsidR="00C65E0E" w:rsidRDefault="00C65E0E" w:rsidP="00C539B1"/>
    <w:p w14:paraId="17CD6B05" w14:textId="77777777" w:rsidR="00C65E0E" w:rsidRPr="00C539B1" w:rsidRDefault="00C65E0E" w:rsidP="00C539B1">
      <w:r>
        <w:rPr>
          <w:noProof/>
        </w:rPr>
        <w:drawing>
          <wp:inline distT="0" distB="0" distL="0" distR="0" wp14:anchorId="27C1F5CA" wp14:editId="26F8CE95">
            <wp:extent cx="2788920" cy="556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8920" cy="556260"/>
                    </a:xfrm>
                    <a:prstGeom prst="rect">
                      <a:avLst/>
                    </a:prstGeom>
                  </pic:spPr>
                </pic:pic>
              </a:graphicData>
            </a:graphic>
          </wp:inline>
        </w:drawing>
      </w:r>
    </w:p>
    <w:p w14:paraId="64BD9AC0" w14:textId="4D3A6994" w:rsidR="00C65E0E" w:rsidRPr="00C65E0E" w:rsidRDefault="00C65E0E" w:rsidP="00C65E0E">
      <w:pPr>
        <w:pStyle w:val="Heading4"/>
        <w:shd w:val="clear" w:color="auto" w:fill="FFFFFF"/>
        <w:spacing w:before="480" w:after="0"/>
        <w:jc w:val="center"/>
        <w:rPr>
          <w:rFonts w:asciiTheme="minorHAnsi" w:hAnsiTheme="minorHAnsi" w:cs="Helvetica"/>
          <w:color w:val="000000"/>
          <w:szCs w:val="20"/>
          <w:lang w:eastAsia="en-IN"/>
        </w:rPr>
      </w:pPr>
      <w:proofErr w:type="gramStart"/>
      <w:r w:rsidRPr="00C65E0E">
        <w:rPr>
          <w:rFonts w:asciiTheme="minorHAnsi" w:hAnsiTheme="minorHAnsi" w:cs="Helvetica"/>
          <w:color w:val="000000"/>
          <w:szCs w:val="20"/>
        </w:rPr>
        <w:t>Fig:-</w:t>
      </w:r>
      <w:proofErr w:type="gramEnd"/>
      <w:r w:rsidRPr="00C65E0E">
        <w:rPr>
          <w:rFonts w:asciiTheme="minorHAnsi" w:hAnsiTheme="minorHAnsi" w:cs="Helvetica"/>
          <w:color w:val="000000"/>
          <w:szCs w:val="20"/>
        </w:rPr>
        <w:t xml:space="preserve"> Pearson correlation coefficient in %</w:t>
      </w:r>
    </w:p>
    <w:p w14:paraId="3C7F3690" w14:textId="362C6F7A" w:rsidR="007D40C8" w:rsidRDefault="007D40C8" w:rsidP="007D40C8"/>
    <w:p w14:paraId="61BD77A1" w14:textId="57523799" w:rsidR="00C65E0E" w:rsidRDefault="00C65E0E" w:rsidP="007D40C8"/>
    <w:p w14:paraId="082BBE28" w14:textId="02E38D76" w:rsidR="00C65E0E" w:rsidRDefault="00C65E0E" w:rsidP="00C65E0E">
      <w:pPr>
        <w:pStyle w:val="Heading1"/>
      </w:pPr>
      <w:r>
        <w:t>Conclusion</w:t>
      </w:r>
    </w:p>
    <w:p w14:paraId="12E80474" w14:textId="6EB6AB4D" w:rsidR="007D40C8" w:rsidRDefault="007D40C8" w:rsidP="007D40C8"/>
    <w:p w14:paraId="54E44947" w14:textId="12249F46" w:rsidR="00884634" w:rsidRPr="007D40C8" w:rsidRDefault="00206421" w:rsidP="007D40C8">
      <w:r w:rsidRPr="00206421">
        <w:t>In this paper, we have addressed the prediction of student grades. The grade was in the range of 0 -20. We have created classification models using six different algorithms and compared their accuracy, f1 score and PCC. The dataset altered fit both types classification i.e. Binary-classification and Multiclass classification. We can see the score in the above table.</w:t>
      </w:r>
      <w:r>
        <w:t xml:space="preserve"> From the results, we can see that the final grade is very much dependent on the previous grades along with few other attributes affecting the target attribute but those other attributes are not significant in all the cases. Since no data exploration or analysis was done to prune the dataset prior to fitting the dataset into the models' redundant features and correlation among different attributes could have affected the results</w:t>
      </w:r>
      <w:r w:rsidR="00884634">
        <w:t xml:space="preserve"> of a few of the models like Naïve </w:t>
      </w:r>
      <w:proofErr w:type="spellStart"/>
      <w:r w:rsidR="00884634">
        <w:t>Bayers</w:t>
      </w:r>
      <w:proofErr w:type="spellEnd"/>
      <w:r>
        <w:t>.</w:t>
      </w:r>
    </w:p>
    <w:sectPr w:rsidR="00884634" w:rsidRPr="007D40C8">
      <w:headerReference w:type="even" r:id="rId17"/>
      <w:headerReference w:type="default" r:id="rId18"/>
      <w:footerReference w:type="even" r:id="rId19"/>
      <w:footerReference w:type="default" r:id="rId20"/>
      <w:pgSz w:w="12240" w:h="15840" w:code="1"/>
      <w:pgMar w:top="1440" w:right="1440" w:bottom="1440" w:left="1440" w:header="720" w:footer="720" w:gutter="0"/>
      <w:pgNumType w:start="0"/>
      <w:cols w:num="2" w:space="57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B8F47" w14:textId="77777777" w:rsidR="00300082" w:rsidRDefault="00300082">
      <w:pPr>
        <w:spacing w:after="0" w:line="240" w:lineRule="auto"/>
      </w:pPr>
      <w:r>
        <w:separator/>
      </w:r>
    </w:p>
  </w:endnote>
  <w:endnote w:type="continuationSeparator" w:id="0">
    <w:p w14:paraId="1815F82D" w14:textId="77777777" w:rsidR="00300082" w:rsidRDefault="00300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85E5D" w14:textId="77777777" w:rsidR="006D4BFE" w:rsidRDefault="00C20AA2">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1DF00" w14:textId="77777777" w:rsidR="006D4BFE" w:rsidRDefault="00C20AA2">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52E1C" w14:textId="77777777" w:rsidR="00300082" w:rsidRDefault="00300082">
      <w:pPr>
        <w:spacing w:after="0" w:line="240" w:lineRule="auto"/>
      </w:pPr>
      <w:r>
        <w:separator/>
      </w:r>
    </w:p>
  </w:footnote>
  <w:footnote w:type="continuationSeparator" w:id="0">
    <w:p w14:paraId="764BEF73" w14:textId="77777777" w:rsidR="00300082" w:rsidRDefault="00300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1DA0" w14:textId="6BB03569" w:rsidR="006D4BFE" w:rsidRDefault="00C20AA2">
    <w:pPr>
      <w:pStyle w:val="HeaderLeft"/>
      <w:jc w:val="right"/>
    </w:pPr>
    <w:r>
      <w:rPr>
        <w:color w:val="CEDBE6" w:themeColor="accent2" w:themeTint="80"/>
      </w:rPr>
      <w:sym w:font="Wingdings 3" w:char="F07D"/>
    </w:r>
    <w:r>
      <w:t xml:space="preserve"> </w:t>
    </w:r>
    <w:sdt>
      <w:sdtPr>
        <w:alias w:val="Title"/>
        <w:id w:val="168006723"/>
        <w:dataBinding w:prefixMappings="xmlns:ns0='http://schemas.openxmlformats.org/package/2006/metadata/core-properties' xmlns:ns1='http://purl.org/dc/elements/1.1/'" w:xpath="/ns0:coreProperties[1]/ns1:title[1]" w:storeItemID="{6C3C8BC8-F283-45AE-878A-BAB7291924A1}"/>
        <w:text/>
      </w:sdtPr>
      <w:sdtEndPr/>
      <w:sdtContent>
        <w:r w:rsidR="009F0E17">
          <w:t>Comparative analysis of Classification Techniques in Machine Learning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D6CCC" w14:textId="6868AB97" w:rsidR="006D4BFE" w:rsidRDefault="00C20AA2">
    <w:pPr>
      <w:pStyle w:val="HeaderRight"/>
      <w:jc w:val="left"/>
    </w:pPr>
    <w:r>
      <w:rPr>
        <w:color w:val="CEDBE6" w:themeColor="accent2" w:themeTint="80"/>
      </w:rPr>
      <w:sym w:font="Wingdings 3" w:char="F07D"/>
    </w:r>
    <w:r>
      <w:t xml:space="preserve"> </w:t>
    </w:r>
    <w:sdt>
      <w:sdtPr>
        <w:alias w:val="Title"/>
        <w:id w:val="-1280636935"/>
        <w:dataBinding w:prefixMappings="xmlns:ns0='http://schemas.openxmlformats.org/package/2006/metadata/core-properties' xmlns:ns1='http://purl.org/dc/elements/1.1/'" w:xpath="/ns0:coreProperties[1]/ns1:title[1]" w:storeItemID="{6C3C8BC8-F283-45AE-878A-BAB7291924A1}"/>
        <w:text/>
      </w:sdtPr>
      <w:sdtEndPr/>
      <w:sdtContent>
        <w:r w:rsidR="009F0E17">
          <w:t>Comparative analysis of Classification Techniques in Machine Learning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15:restartNumberingAfterBreak="0">
    <w:nsid w:val="002236A5"/>
    <w:multiLevelType w:val="hybridMultilevel"/>
    <w:tmpl w:val="52342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523863"/>
    <w:multiLevelType w:val="hybridMultilevel"/>
    <w:tmpl w:val="F612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773393"/>
    <w:multiLevelType w:val="hybridMultilevel"/>
    <w:tmpl w:val="72328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BE20D8"/>
    <w:multiLevelType w:val="hybridMultilevel"/>
    <w:tmpl w:val="879CD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730045"/>
    <w:multiLevelType w:val="hybridMultilevel"/>
    <w:tmpl w:val="195E8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E73271"/>
    <w:multiLevelType w:val="hybridMultilevel"/>
    <w:tmpl w:val="CED8A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3E29EF"/>
    <w:multiLevelType w:val="hybridMultilevel"/>
    <w:tmpl w:val="C4EC1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395B0A"/>
    <w:multiLevelType w:val="hybridMultilevel"/>
    <w:tmpl w:val="D1BCC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7402EA"/>
    <w:multiLevelType w:val="hybridMultilevel"/>
    <w:tmpl w:val="F7EE1B1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392F24"/>
    <w:multiLevelType w:val="hybridMultilevel"/>
    <w:tmpl w:val="8E20F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BD3708"/>
    <w:multiLevelType w:val="hybridMultilevel"/>
    <w:tmpl w:val="DE061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8A4F28"/>
    <w:multiLevelType w:val="hybridMultilevel"/>
    <w:tmpl w:val="FCF85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3036FA"/>
    <w:multiLevelType w:val="hybridMultilevel"/>
    <w:tmpl w:val="9474C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1"/>
  </w:num>
  <w:num w:numId="23">
    <w:abstractNumId w:val="5"/>
  </w:num>
  <w:num w:numId="24">
    <w:abstractNumId w:val="6"/>
  </w:num>
  <w:num w:numId="25">
    <w:abstractNumId w:val="10"/>
  </w:num>
  <w:num w:numId="26">
    <w:abstractNumId w:val="14"/>
  </w:num>
  <w:num w:numId="27">
    <w:abstractNumId w:val="16"/>
  </w:num>
  <w:num w:numId="28">
    <w:abstractNumId w:val="7"/>
  </w:num>
  <w:num w:numId="29">
    <w:abstractNumId w:val="13"/>
  </w:num>
  <w:num w:numId="30">
    <w:abstractNumId w:val="9"/>
  </w:num>
  <w:num w:numId="31">
    <w:abstractNumId w:val="8"/>
  </w:num>
  <w:num w:numId="32">
    <w:abstractNumId w:val="15"/>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proofState w:spelling="clean" w:grammar="clean"/>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MbcwNQRCMzNTQyUdpeDU4uLM/DyQAkODWgDLK8qaLQAAAA=="/>
  </w:docVars>
  <w:rsids>
    <w:rsidRoot w:val="000712CB"/>
    <w:rsid w:val="00023460"/>
    <w:rsid w:val="000478A8"/>
    <w:rsid w:val="000712CB"/>
    <w:rsid w:val="0010534E"/>
    <w:rsid w:val="00206421"/>
    <w:rsid w:val="002D199A"/>
    <w:rsid w:val="002E4F8F"/>
    <w:rsid w:val="00300082"/>
    <w:rsid w:val="00344A4F"/>
    <w:rsid w:val="003B2445"/>
    <w:rsid w:val="003D358B"/>
    <w:rsid w:val="006613BF"/>
    <w:rsid w:val="006D4BFE"/>
    <w:rsid w:val="006D7009"/>
    <w:rsid w:val="007D40C8"/>
    <w:rsid w:val="00815F27"/>
    <w:rsid w:val="00884634"/>
    <w:rsid w:val="009A09D9"/>
    <w:rsid w:val="009F0E17"/>
    <w:rsid w:val="00A14FFE"/>
    <w:rsid w:val="00A8016A"/>
    <w:rsid w:val="00AA12F1"/>
    <w:rsid w:val="00AD5C42"/>
    <w:rsid w:val="00AE6146"/>
    <w:rsid w:val="00AF5237"/>
    <w:rsid w:val="00B235E9"/>
    <w:rsid w:val="00C20AA2"/>
    <w:rsid w:val="00C539B1"/>
    <w:rsid w:val="00C65E0E"/>
    <w:rsid w:val="00CF478C"/>
    <w:rsid w:val="00E60E27"/>
    <w:rsid w:val="00E62E2C"/>
    <w:rsid w:val="00EF670D"/>
    <w:rsid w:val="00F930C4"/>
    <w:rsid w:val="00FF11BB"/>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0E0D"/>
  <w15:docId w15:val="{BD87DB40-97A4-48F3-A834-DD488E5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color w:val="000000" w:themeColor="text1"/>
      <w:sz w:val="20"/>
      <w:szCs w:val="20"/>
      <w:lang w:eastAsia="ja-JP"/>
    </w:rPr>
  </w:style>
  <w:style w:type="paragraph" w:styleId="Heading1">
    <w:name w:val="heading 1"/>
    <w:basedOn w:val="Normal"/>
    <w:next w:val="Normal"/>
    <w:link w:val="Heading1Ch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Pr>
      <w:rFonts w:asciiTheme="majorHAnsi" w:hAnsiTheme="majorHAnsi"/>
      <w:color w:val="628BAD" w:themeColor="accent2" w:themeShade="BF"/>
      <w:spacing w:val="5"/>
      <w:sz w:val="20"/>
      <w:szCs w:val="28"/>
      <w:lang w:eastAsia="ja-JP"/>
    </w:rPr>
  </w:style>
  <w:style w:type="character" w:customStyle="1" w:styleId="Heading3Char">
    <w:name w:val="Heading 3 Char"/>
    <w:basedOn w:val="DefaultParagraphFont"/>
    <w:link w:val="Heading3"/>
    <w:uiPriority w:val="9"/>
    <w:rPr>
      <w:rFonts w:asciiTheme="majorHAnsi" w:hAnsiTheme="majorHAnsi"/>
      <w:color w:val="595959" w:themeColor="text1" w:themeTint="A6"/>
      <w:spacing w:val="5"/>
      <w:sz w:val="20"/>
      <w:szCs w:val="24"/>
      <w:lang w:eastAsia="ja-JP"/>
    </w:rPr>
  </w:style>
  <w:style w:type="paragraph" w:styleId="Title">
    <w:name w:val="Title"/>
    <w:basedOn w:val="Normal"/>
    <w:link w:val="TitleChar"/>
    <w:uiPriority w:val="10"/>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Pr>
      <w:rFonts w:asciiTheme="majorHAnsi" w:hAnsiTheme="majorHAnsi"/>
      <w:color w:val="9FB8CD" w:themeColor="accent2"/>
      <w:sz w:val="52"/>
      <w:szCs w:val="48"/>
      <w:lang w:eastAsia="ja-JP"/>
    </w:rPr>
  </w:style>
  <w:style w:type="paragraph" w:styleId="Subtitle">
    <w:name w:val="Subtitle"/>
    <w:basedOn w:val="Normal"/>
    <w:link w:val="SubtitleChar"/>
    <w:uiPriority w:val="11"/>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pPr>
      <w:spacing w:after="0" w:line="240" w:lineRule="auto"/>
    </w:pPr>
    <w:rPr>
      <w:bCs/>
      <w:color w:val="9FB8CD" w:themeColor="accent2"/>
      <w:sz w:val="16"/>
      <w:szCs w:val="18"/>
    </w:rPr>
  </w:style>
  <w:style w:type="paragraph" w:styleId="NoSpacing">
    <w:name w:val="No Spacing"/>
    <w:basedOn w:val="Normal"/>
    <w:uiPriority w:val="99"/>
    <w:qFormat/>
    <w:pPr>
      <w:spacing w:after="0" w:line="240" w:lineRule="auto"/>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character" w:styleId="Emphasis">
    <w:name w:val="Emphasis"/>
    <w:uiPriority w:val="20"/>
    <w:qFormat/>
    <w:rPr>
      <w:b/>
      <w:i/>
      <w:spacing w:val="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character" w:customStyle="1" w:styleId="Heading4Char">
    <w:name w:val="Heading 4 Char"/>
    <w:basedOn w:val="DefaultParagraphFont"/>
    <w:link w:val="Heading4"/>
    <w:uiPriority w:val="9"/>
    <w:rPr>
      <w:rFonts w:asciiTheme="majorHAnsi" w:hAnsiTheme="majorHAnsi"/>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
    <w:name w:val="List Bullet"/>
    <w:basedOn w:val="Normal"/>
    <w:uiPriority w:val="36"/>
    <w:unhideWhenUsed/>
    <w:qFormat/>
    <w:pPr>
      <w:numPr>
        <w:numId w:val="16"/>
      </w:numPr>
      <w:spacing w:after="120"/>
      <w:contextualSpacing/>
    </w:pPr>
  </w:style>
  <w:style w:type="paragraph" w:styleId="ListBullet2">
    <w:name w:val="List Bullet 2"/>
    <w:basedOn w:val="Normal"/>
    <w:uiPriority w:val="36"/>
    <w:unhideWhenUsed/>
    <w:qFormat/>
    <w:pPr>
      <w:numPr>
        <w:numId w:val="17"/>
      </w:numPr>
      <w:spacing w:after="120"/>
      <w:contextualSpacing/>
    </w:pPr>
  </w:style>
  <w:style w:type="paragraph" w:styleId="ListBullet3">
    <w:name w:val="List Bullet 3"/>
    <w:basedOn w:val="Normal"/>
    <w:uiPriority w:val="36"/>
    <w:unhideWhenUsed/>
    <w:qFormat/>
    <w:pPr>
      <w:numPr>
        <w:numId w:val="18"/>
      </w:numPr>
      <w:spacing w:after="120"/>
      <w:contextualSpacing/>
    </w:pPr>
  </w:style>
  <w:style w:type="paragraph" w:styleId="ListBullet4">
    <w:name w:val="List Bullet 4"/>
    <w:basedOn w:val="Normal"/>
    <w:uiPriority w:val="36"/>
    <w:unhideWhenUsed/>
    <w:qFormat/>
    <w:pPr>
      <w:numPr>
        <w:numId w:val="19"/>
      </w:numPr>
      <w:spacing w:after="120"/>
      <w:contextualSpacing/>
    </w:pPr>
  </w:style>
  <w:style w:type="paragraph" w:styleId="ListBullet5">
    <w:name w:val="List Bullet 5"/>
    <w:basedOn w:val="Normal"/>
    <w:uiPriority w:val="36"/>
    <w:unhideWhenUsed/>
    <w:qFormat/>
    <w:pPr>
      <w:numPr>
        <w:numId w:val="20"/>
      </w:numPr>
      <w:spacing w:after="120"/>
      <w:contextualSpacing/>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i/>
      <w:color w:val="7F7F7F" w:themeColor="background1" w:themeShade="7F"/>
      <w:sz w:val="20"/>
      <w:szCs w:val="20"/>
      <w:lang w:eastAsia="ja-JP"/>
    </w:r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HeaderLeft">
    <w:name w:val="Header Left"/>
    <w:basedOn w:val="Header"/>
    <w:uiPriority w:val="35"/>
    <w:qFormat/>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pPr>
      <w:pBdr>
        <w:bottom w:val="dashed" w:sz="4" w:space="18" w:color="7F7F7F"/>
      </w:pBdr>
      <w:jc w:val="right"/>
    </w:pPr>
    <w:rPr>
      <w:color w:val="7F7F7F" w:themeColor="text1" w:themeTint="80"/>
    </w:rPr>
  </w:style>
  <w:style w:type="paragraph" w:styleId="ListParagraph">
    <w:name w:val="List Paragraph"/>
    <w:basedOn w:val="Normal"/>
    <w:uiPriority w:val="34"/>
    <w:qFormat/>
    <w:rsid w:val="00FF1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84883">
      <w:bodyDiv w:val="1"/>
      <w:marLeft w:val="0"/>
      <w:marRight w:val="0"/>
      <w:marTop w:val="0"/>
      <w:marBottom w:val="0"/>
      <w:divBdr>
        <w:top w:val="none" w:sz="0" w:space="0" w:color="auto"/>
        <w:left w:val="none" w:sz="0" w:space="0" w:color="auto"/>
        <w:bottom w:val="none" w:sz="0" w:space="0" w:color="auto"/>
        <w:right w:val="none" w:sz="0" w:space="0" w:color="auto"/>
      </w:divBdr>
    </w:div>
    <w:div w:id="787819523">
      <w:bodyDiv w:val="1"/>
      <w:marLeft w:val="0"/>
      <w:marRight w:val="0"/>
      <w:marTop w:val="0"/>
      <w:marBottom w:val="0"/>
      <w:divBdr>
        <w:top w:val="none" w:sz="0" w:space="0" w:color="auto"/>
        <w:left w:val="none" w:sz="0" w:space="0" w:color="auto"/>
        <w:bottom w:val="none" w:sz="0" w:space="0" w:color="auto"/>
        <w:right w:val="none" w:sz="0" w:space="0" w:color="auto"/>
      </w:divBdr>
    </w:div>
    <w:div w:id="1002389098">
      <w:bodyDiv w:val="1"/>
      <w:marLeft w:val="0"/>
      <w:marRight w:val="0"/>
      <w:marTop w:val="0"/>
      <w:marBottom w:val="0"/>
      <w:divBdr>
        <w:top w:val="none" w:sz="0" w:space="0" w:color="auto"/>
        <w:left w:val="none" w:sz="0" w:space="0" w:color="auto"/>
        <w:bottom w:val="none" w:sz="0" w:space="0" w:color="auto"/>
        <w:right w:val="none" w:sz="0" w:space="0" w:color="auto"/>
      </w:divBdr>
    </w:div>
    <w:div w:id="1348563287">
      <w:bodyDiv w:val="1"/>
      <w:marLeft w:val="0"/>
      <w:marRight w:val="0"/>
      <w:marTop w:val="0"/>
      <w:marBottom w:val="0"/>
      <w:divBdr>
        <w:top w:val="none" w:sz="0" w:space="0" w:color="auto"/>
        <w:left w:val="none" w:sz="0" w:space="0" w:color="auto"/>
        <w:bottom w:val="none" w:sz="0" w:space="0" w:color="auto"/>
        <w:right w:val="none" w:sz="0" w:space="0" w:color="auto"/>
      </w:divBdr>
    </w:div>
    <w:div w:id="15408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Origi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08CE65F9-6D1F-45BE-8AAF-04F59C17757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OriginReport.Dotx</Template>
  <TotalTime>2520</TotalTime>
  <Pages>1</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Comparative analysis of Classification Techniques in Machine Learning</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Classification Techniques in Machine Learning</dc:title>
  <dc:subject>Abstract</dc:subject>
  <dc:creator>Aakash Decosta</dc:creator>
  <cp:keywords/>
  <dc:description/>
  <cp:lastModifiedBy>Aakash Decosta</cp:lastModifiedBy>
  <cp:revision>22</cp:revision>
  <dcterms:created xsi:type="dcterms:W3CDTF">2019-09-28T12:37:00Z</dcterms:created>
  <dcterms:modified xsi:type="dcterms:W3CDTF">2019-10-25T18:06:00Z</dcterms:modified>
</cp:coreProperties>
</file>